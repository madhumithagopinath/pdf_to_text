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pPr>
        <w:pStyle w:val="Heading2"/>
      </w:pPr>
      <w:r>
        <w:t>Page 1</w:t>
      </w:r>
    </w:p>
    <w:p>
      <w:r>
        <w:t>UNIT IT INTRODUCTION TO DEEP LEARNING</w:t>
        <w:br/>
        <w:br/>
        <w:t xml:space="preserve">    </w:t>
        <w:br/>
        <w:br/>
        <w:t>Deep Feed Forward Neural Networks — Gradient Descent — Back Propagation and other Different{ation</w:t>
        <w:br/>
        <w:t>Algorithms- Vanishing Gradient Problem- Mitigation — Rectified Linear Unit(ReLU)- Heuristics for Avgiding</w:t>
        <w:br/>
        <w:t>Bad Local Minima — Heuristics for Faster Training — Nestors Accelerated Gradient Descent — Regulariqation</w:t>
        <w:br/>
        <w:t>for Deep Learning — Dropout — Adversial Training — Optimization for Training Deep models.</w:t>
        <w:br/>
        <w:br/>
        <w:t xml:space="preserve"> </w:t>
        <w:br/>
        <w:br/>
        <w:t>History of Deep Learning [DL]:</w:t>
        <w:br/>
        <w:br/>
        <w:t>Q) The chain rule that underlies the back-propagation algorithm was invented in the</w:t>
        <w:br/>
        <w:t>seventeenth century (Leibniz, 1676; L’H6pital, 1696)</w:t>
        <w:br/>
        <w:br/>
        <w:t>Q) Beginning in the 1940s, the function approximation techniques were used to motivate</w:t>
        <w:br/>
        <w:t>machine learning models such as the perceptron</w:t>
        <w:br/>
        <w:br/>
        <w:t>The earliest models were based on linear models. Critics including Marvin Minsky</w:t>
        <w:br/>
        <w:t>pointed out several of the flaws of the linear model family, such as its inability to learn</w:t>
        <w:br/>
        <w:t>the XOR function, which led to a backlash against the entire neural network approach</w:t>
        <w:br/>
        <w:t>Efficient applications of the chain rule based on dynamic programming began to appear</w:t>
        <w:br/>
        <w:t>in the 1960s and 1970s</w:t>
        <w:br/>
        <w:br/>
        <w:t>Werbos (1981) proposed applying chain rule techniques for training artificial neural</w:t>
        <w:br/>
        <w:t>networks. The idea was finally developed in practice after being independently</w:t>
        <w:br/>
        <w:t>rediscovered in different ways (LeCun, 1985; Parker, 1985; Rumelhart et al., 1986a)</w:t>
        <w:br/>
        <w:t>Following the success of back-propagation, neural network research gained popularity</w:t>
        <w:br/>
        <w:t>and reached a peak in the early 1990s. Afterwards, other machine learning techniques</w:t>
        <w:br/>
        <w:t>became more popular until the modern deep learning renaissance that began in 2006</w:t>
        <w:br/>
        <w:t>The core ideas behind modern feedforward networks have not changed substantially</w:t>
        <w:br/>
        <w:t>since the 1980s. The same back-propagation algorithm and the same approaches to</w:t>
        <w:br/>
        <w:t>gradient descent are still in use.</w:t>
        <w:br/>
        <w:br/>
        <w:t>Most of the improvement in neural network performance from 1986 to 2015 can be</w:t>
        <w:br/>
        <w:t>attributed to two factors. First, larger datasets have reduced the degree to which statistical</w:t>
        <w:br/>
        <w:t>generalization is a challenge for neural networks. Second, neural networks have become much</w:t>
        <w:br/>
        <w:t>larger, because of more powerful computers and better software infrastructure. A small</w:t>
        <w:br/>
        <w:t>number of algorithmic changes have also improved the performance of neural networks</w:t>
        <w:br/>
        <w:t>noticeably. One of these algorithmic changes was the replacement of mean squared error with</w:t>
        <w:br/>
        <w:t>the cross-entropy family of loss functions. Mean squared error was popular in the 1980s and</w:t>
        <w:br/>
        <w:t>1990s but was gradually replaced by cross-entropy losses and the principle of maximum</w:t>
        <w:br/>
        <w:t>likelihood as ideas spread between the statistics community and the machine learning</w:t>
        <w:br/>
        <w:t>community.</w:t>
        <w:br/>
        <w:br/>
        <w:t xml:space="preserve"> </w:t>
        <w:br/>
        <w:br/>
        <w:t>The other major algorithmic change that has greatly improved the performance of</w:t>
        <w:br/>
        <w:t>feedforward networks was the replacement of sigmoid hidden units with piecewise linear</w:t>
        <w:br/>
        <w:t>hidden units, such as rectified linear units. Rectification using the max{0, z} function was</w:t>
        <w:br/>
        <w:t>introduced in early neural network models and dates back at least as far as the Cognitron and</w:t>
        <w:br/>
        <w:t>Neo-Cognitron (Fukushima, 1975, 1980).</w:t>
        <w:br/>
        <w:br/>
        <w:t>For small datasets, Jarrett et al. (2009) observed that using rectifying nonlinearities is</w:t>
        <w:br/>
        <w:t>even more important than learning the weights of the hidden layers. Random weights are</w:t>
        <w:br/>
        <w:br/>
        <w:t>sufficient to propagate useful information through a rectified linear network, enabling the</w:t>
        <w:br/>
        <w:t>classifier layer at the top to learn how to map different feature vectors to class identities. When</w:t>
        <w:br/>
        <w:t>more data is available, learning begins to extract enough useful knowledge to exceed the</w:t>
        <w:br/>
        <w:br/>
        <w:t>1</w:t>
      </w:r>
    </w:p>
    <w:p>
      <w:pPr>
        <w:pStyle w:val="Heading2"/>
      </w:pPr>
      <w:r>
        <w:t>Page 2</w:t>
      </w:r>
    </w:p>
    <w:p>
      <w:r>
        <w:t>performance of randomly chosen parameters. Glorot et al. (2011a) showed that learning is far</w:t>
        <w:br/>
        <w:t>easier in deep rectified linear networks than in deep networks that have curvature or two-sided</w:t>
        <w:br/>
        <w:t>saturation in their activation functions.</w:t>
        <w:br/>
        <w:br/>
        <w:t>When the modern resurgence of deep learning began in 2006, feedforward networks</w:t>
        <w:br/>
        <w:t>continued to have a bad reputation. From about 2006 to 2012, it was widely believed that</w:t>
        <w:br/>
        <w:t>feedforward networks would not perform well unless they were assisted by other models, such</w:t>
        <w:br/>
        <w:t>as probabilistic models. Today, it is now known that with the right resources and engineering</w:t>
        <w:br/>
        <w:t>practices, feedforward networks perform very well. Today, gradient-based learning in</w:t>
        <w:br/>
        <w:t>feedforward networks is used as a tool to develop probabilistic models. Feedforward networks</w:t>
        <w:br/>
        <w:t>continue to have unfulfilled potential. In the future, we expect they will be applied to many</w:t>
        <w:br/>
        <w:t>more tasks, and that advances in optimization algorithms and model design will improve their</w:t>
        <w:br/>
        <w:t>performance even further.</w:t>
        <w:br/>
        <w:br/>
        <w:t>Deep Neural Network</w:t>
        <w:br/>
        <w:br/>
        <w:t>retraining)</w:t>
        <w:br/>
        <w:t>Multi-layered Ea { 2</w:t>
        <w:br/>
        <w:br/>
        <w:t>XOR Perceptron</w:t>
        <w:br/>
        <w:t>ADALINE (Backpropagation)</w:t>
        <w:br/>
        <w:br/>
        <w:t>Perceptron</w:t>
        <w:br/>
        <w:t>Golden Age Dark Age (“Al Winter”)</w:t>
        <w:br/>
        <w:t>Electronic Brain</w:t>
        <w:br/>
        <w:br/>
        <w:t>1960 1970 1980 1990 rut) rut)</w:t>
        <w:br/>
        <w:br/>
        <w:t>A DGS ALP a 2P</w:t>
        <w:br/>
        <w:br/>
        <w:t>S.McCulloch-W. Pitts F.Rosenblatt —B., Widrow ~ M. Hoff M, Minsky - S, Papert D, Rumelhart-G,Hinton-R. Wiliams __V. Vapnik ~C. Cortes G Hinton = 5 Ruslan</w:t>
        <w:br/>
        <w:br/>
        <w:t xml:space="preserve"> </w:t>
        <w:br/>
        <w:br/>
        <w:t>eKo @o] | &gt;</w:t>
        <w:br/>
        <w:br/>
        <w:t>pe</w:t>
        <w:br/>
        <w:br/>
        <w:t>e,@ 0}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— Bectnad Err</w:t>
        <w:br/>
        <w:br/>
        <w:t xml:space="preserve"> </w:t>
        <w:br/>
        <w:br/>
        <w:t xml:space="preserve"> </w:t>
        <w:br/>
        <w:br/>
        <w:t xml:space="preserve"> </w:t>
        <w:br/>
        <w:br/>
        <w:t>* Adjustable Weights + Leamable Weights and Threshold + XOR Problem + Solution ononlinearty separable problems + Limitations of arin rir knowiedge + Hirarhica fate Learing</w:t>
        <w:br/>
        <w:t>+ Weights are not Leamed + Big computation, loca optima ard overting + Kemelfuncbon: Human Intervention</w:t>
        <w:br/>
        <w:br/>
        <w:t>2.1 A Probabilistic Theory of Deep Learning</w:t>
        <w:br/>
        <w:br/>
        <w:t>Probability is the science of quantifying uncertain things. Most of machine learning and deep</w:t>
        <w:br/>
        <w:t>learning systems utilize a lot of data to learn about patterns in the data. Whenever data is utilized</w:t>
        <w:br/>
        <w:t>in a system rather than sole logic, uncertainty grows up and whenever uncertainty grows up,</w:t>
        <w:br/>
        <w:t>probability becomes relevant.</w:t>
        <w:br/>
        <w:br/>
        <w:t>By introducing probability to a deep learning system, we introduce common sense to the</w:t>
        <w:br/>
        <w:t>system. In deep learning, several models like Bayesian models, probabilistic graphical models,</w:t>
        <w:br/>
        <w:t>Hidden Markov models are _ used. They depend entirely on probability concepts.</w:t>
        <w:br/>
        <w:br/>
        <w:t>Real world data is chaotic. Since deep learning systems utilize real world data, they require a</w:t>
        <w:br/>
        <w:t>tool to handle the chaotic Ness.</w:t>
      </w:r>
    </w:p>
    <w:p>
      <w:pPr>
        <w:pStyle w:val="Heading2"/>
      </w:pPr>
      <w:r>
        <w:t>Page 3</w:t>
      </w:r>
    </w:p>
    <w:p>
      <w:r>
        <w:t>Deep Feedforward Networks</w:t>
        <w:br/>
        <w:br/>
        <w:t>* Deep feedforward networks, also often called feedforward neural networks, or</w:t>
        <w:br/>
        <w:t>multilayer perceptrons (MLPs).</w:t>
        <w:br/>
        <w:br/>
        <w:t>* The goal of a feedforward network 1s to approximate some function / *.</w:t>
        <w:br/>
        <w:br/>
        <w:t>¢ A feedforward network defines a mapping yv = f (x; 8) and learns the value of the</w:t>
        <w:br/>
        <w:t>parameters @ that result in the best function approximation.</w:t>
        <w:br/>
        <w:br/>
        <w:t>* These models are called feedforward because information flows through the</w:t>
        <w:br/>
        <w:t>function being evaluated from x, through the intermediate computations used to</w:t>
        <w:br/>
        <w:t>define f, and finally to the output y.</w:t>
        <w:br/>
        <w:br/>
        <w:t>* There are no feedback connections in which outputs of the model are fed back intq</w:t>
        <w:br/>
        <w:t>itself. When feedforward neural networks are extended to include feedback</w:t>
        <w:br/>
        <w:t>connections, they are called recurrent neural Networks.</w:t>
        <w:br/>
        <w:br/>
        <w:t>¢ Feedforward neural networks are called networks because they are</w:t>
        <w:br/>
        <w:t>typically represented by composing together many different functions.</w:t>
        <w:br/>
        <w:br/>
        <w:t>¢ The model is associated with a directed acyclic graph describing how the</w:t>
        <w:br/>
        <w:t>functions are composed together.</w:t>
        <w:br/>
        <w:br/>
        <w:t>¢ For example, we might have three functions f(1) ,f(2), and f(3) connected</w:t>
        <w:br/>
        <w:t>in a chain, to form f(x) = f(3)(f (2) C)(x))).</w:t>
        <w:br/>
        <w:br/>
        <w:t>¢ These chain structures are the most commonly used structures of neural</w:t>
        <w:br/>
        <w:t>networks.</w:t>
        <w:br/>
        <w:br/>
        <w:t>¢ In this case, f(1) is called the first layer of the network, f(2) is called the</w:t>
        <w:br/>
        <w:t>second layer, and so on.</w:t>
        <w:br/>
        <w:br/>
        <w:t>¢ The overall length of the chain gives the depth of the model.</w:t>
        <w:br/>
        <w:br/>
        <w:t>¢ The final layer of a feedforward network is called the output layer. During</w:t>
        <w:br/>
        <w:t>neural network training, we drive f(x) to match f(x).</w:t>
        <w:br/>
        <w:br/>
        <w:t>¢ The training data provides us with noisy, approximate examples of f *(x)</w:t>
        <w:br/>
        <w:t>evaluated at different training points.</w:t>
      </w:r>
    </w:p>
    <w:p>
      <w:pPr>
        <w:pStyle w:val="Heading2"/>
      </w:pPr>
      <w:r>
        <w:t>Page 4</w:t>
      </w:r>
    </w:p>
    <w:p>
      <w:r>
        <w:t>* Each example x is accompanied by a label y = f (x).</w:t>
        <w:br/>
        <w:br/>
        <w:t>* The training examples specify directly what the output layer must do at each point x; it must</w:t>
        <w:br/>
        <w:t>produce a value that is close to y.</w:t>
        <w:br/>
        <w:br/>
        <w:t>* The behavior of the other layers is not directly specified by the training data.</w:t>
        <w:br/>
        <w:br/>
        <w:t>* The learning algorithm must decide how to use those layers to produce the desired output, but</w:t>
        <w:br/>
        <w:t>the training data does not say what each individual layer should do.</w:t>
        <w:br/>
        <w:br/>
        <w:t>* Instead, the learning algorithm must decide how to use these layers to best implement an</w:t>
        <w:br/>
        <w:t>approximation of. tS</w:t>
        <w:br/>
        <w:br/>
        <w:t>* Because the training data does not show the desired output for each of these layers, these layer}</w:t>
        <w:br/>
        <w:t>are called hidden layers.</w:t>
        <w:br/>
        <w:br/>
        <w:t>* Finally, these networks are called nevral because they are loosely inspired by neuroscience.</w:t>
        <w:br/>
        <w:t>* Each hidden layer of the network is typically vector-valued.</w:t>
        <w:br/>
        <w:t>* The dimensionality of these hidden layers determines the width of the model.</w:t>
        <w:br/>
        <w:br/>
        <w:t>* Each unit resembles a neuron in the sense that it receives input from many other units and</w:t>
        <w:br/>
        <w:t>computes its own activation value.</w:t>
        <w:br/>
        <w:br/>
        <w:t>* The idea of using many layers of vector-valued representation is drawn from neuroscience.</w:t>
        <w:br/>
        <w:br/>
        <w:t>* The choice of the functions f(i)(x) used to compute these representations is also loosely guided</w:t>
        <w:br/>
        <w:t>by neuroscientific observations about the functions that biological neurons compute.</w:t>
        <w:br/>
        <w:br/>
        <w:t>* One way to understand feedforward networks 1s to begin with linear models and consider how to</w:t>
        <w:br/>
        <w:t>overcome their limitations.</w:t>
        <w:br/>
        <w:br/>
        <w:t>* Linear models, such as logistic regression and linear regression, are appealing because they may be fit</w:t>
        <w:br/>
        <w:t>efficiently and reliably, either in closed form or with convex optimization.</w:t>
        <w:br/>
        <w:br/>
        <w:t>* Linear models also have the obvious defect that the model capacity is limited to linear functions, so the</w:t>
        <w:br/>
        <w:t>model cannot understand the interaction between any two input variables.</w:t>
        <w:br/>
        <w:br/>
        <w:t>* To extend linear models to represent nonlinear functions of x, we can apply the linear model not to x itself</w:t>
        <w:br/>
        <w:t>but to a transformed input g(x), where g is a nonlinear transformation.</w:t>
        <w:br/>
        <w:br/>
        <w:t>* The question 1s then how to choose the mapping 9.</w:t>
        <w:br/>
        <w:br/>
        <w:t>1. One option is to use a very generic g, such as the infinite-dimensional g that 1s implicitly used by kemel</w:t>
        <w:br/>
        <w:t>machines based on the RBF kernel.</w:t>
        <w:br/>
        <w:br/>
        <w:t>2. Another option is to manually engineer @.</w:t>
        <w:br/>
        <w:br/>
        <w:t>3. The strategy of deep learning is to learn g. In this approach, we have a model y = f(x; 1”) = g(x; 6)" w.</w:t>
        <w:br/>
        <w:t>We now have parameters @ that we use to learn g from a broad class of functions, and parameters w that</w:t>
        <w:br/>
        <w:t>map from g(x) to the desired output. This 1s an example of a deep feedforward network, with g defining a</w:t>
        <w:br/>
        <w:t>hidden layer. This approach is the only one of the three that gives up on the convexity of the traming</w:t>
        <w:br/>
        <w:t>problem, but the benefits outweigh the harms. In this approach, we parametrize the representation as 9(x; 4)</w:t>
        <w:br/>
        <w:t>and use the optimization algorithm to find the @ that corresponds to a good representation.</w:t>
        <w:br/>
        <w:br/>
        <w:t>4</w:t>
      </w:r>
    </w:p>
    <w:p>
      <w:pPr>
        <w:pStyle w:val="Heading2"/>
      </w:pPr>
      <w:r>
        <w:t>Page 5</w:t>
      </w:r>
    </w:p>
    <w:p>
      <w:r>
        <w:t>Example: Learning XOR</w:t>
        <w:br/>
        <w:br/>
        <w:t>¢ The XOR function (“exclusive or”) is an operation on two binary values, x1 and x2.</w:t>
        <w:br/>
        <w:t>¢ When exactly one of these binary values is equal to 1, the XOR function returns 1.</w:t>
        <w:br/>
        <w:br/>
        <w:t>* Otherwise, it returns 0. The XOR function provides the target function y = f(x) that we</w:t>
        <w:br/>
        <w:t>want to learn.</w:t>
        <w:br/>
        <w:br/>
        <w:t>Evaluated on our whole training set, the MSE loss function is</w:t>
        <w:br/>
        <w:br/>
        <w:t>J(@) - S= (s* (@) — f(x: 0) . (6.1)</w:t>
        <w:br/>
        <w:br/>
        <w:t>rex</w:t>
        <w:br/>
        <w:br/>
        <w:t>Now we must choose the form of our model, f(x;@). Suppose that we choose</w:t>
        <w:br/>
        <w:t>a linear model, with @ consisting of w and b. Our model is defined tp be</w:t>
        <w:br/>
        <w:br/>
        <w:t>f(a: w,b) = a2! w+ b. (6.2)</w:t>
        <w:br/>
        <w:br/>
        <w:t>We can minimize J(@) in closed form with respect to w and 6 using the normal</w:t>
        <w:br/>
        <w:t>equations.</w:t>
        <w:br/>
        <w:br/>
        <w:t>¢ After solving the normal equations, we obtain w = 0 and b = .</w:t>
        <w:br/>
        <w:br/>
        <w:t>¢ . The linear model simply outputs 0.5 everywhere.</w:t>
      </w:r>
    </w:p>
    <w:p>
      <w:pPr>
        <w:pStyle w:val="Heading2"/>
      </w:pPr>
      <w:r>
        <w:t>Page 6</w:t>
      </w:r>
    </w:p>
    <w:p>
      <w:r>
        <w:t>Original a2 space Learned h space</w:t>
        <w:br/>
        <w:br/>
        <w:t>1</w:t>
        <w:br/>
        <w:t>Ay</w:t>
        <w:br/>
        <w:br/>
        <w:t>Figure 6.1: Solving the XOR problem by learning a representation. The bold numbers</w:t>
        <w:br/>
        <w:t>printed on the plot indicate the value that the learned function must output at each point.</w:t>
        <w:br/>
        <w:t>(Left)A linear model applied directly to the original input cannot implement the XOR</w:t>
        <w:br/>
        <w:t>function. When «2, = 0, the model’s output must increase as 22 increases. When x7, = 1,</w:t>
        <w:br/>
        <w:t>the model’s output must decrease as r2 increases. A linear model must apply a fixed</w:t>
        <w:br/>
        <w:t>coefficient wy to rg. The linear model therefore cannot use the value of +; to change</w:t>
        <w:br/>
        <w:t>the coefficient on x2 and cannot solve this problem. (Rightj/In the transformed space</w:t>
        <w:br/>
        <w:t>represented by the features extracted by a neural network, a linear model can now solve</w:t>
        <w:br/>
        <w:t>the problem. In our example solution, the two points that must have output 1 have been</w:t>
        <w:br/>
        <w:t>collapsed into a single point in feature space. In other words, the nonlinear features have</w:t>
        <w:br/>
        <w:t>mapped both w = [1,0] 7 and 2 = [0,1]' to a single point in feature space, h = [1,0] °.</w:t>
        <w:br/>
        <w:t>The linear model can now describe the function as increasing in /, and decreasing in hy.</w:t>
        <w:br/>
        <w:t>In this example, the motivation for learning the feature space is only to make the model</w:t>
        <w:br/>
        <w:t>capacity greater so that it can fit the training set. In more realistic applications, learned</w:t>
        <w:br/>
        <w:t>representations can also help the model to generalize.</w:t>
        <w:br/>
        <w:br/>
        <w:t>Bi</w:t>
        <w:br/>
        <w:br/>
        <w:t>Figure 6.2: An example of a feedforward network, drawn in two different styles. Specifically,</w:t>
        <w:br/>
        <w:t>this is the feedforward network we use to solve the XOR example. It has a single hidden</w:t>
        <w:br/>
        <w:t>layer containing two units. (Left)In this style, we draw every unit as a node in the graph,</w:t>
        <w:br/>
        <w:t>This style is very explicit and unambiguous but for networks larger than this example</w:t>
        <w:br/>
        <w:t>it can consume too much space. (Right)In this style, we draw a node in the graph for</w:t>
        <w:br/>
        <w:t>each entire vector representing a layer’s activations. This style is much more compact,</w:t>
        <w:br/>
        <w:t>Sometimes we annotate the edges in this graph with the name of the parameters that</w:t>
        <w:br/>
        <w:t>describe the relationship between two layers. Here, we indicate that a matrix W describes</w:t>
        <w:br/>
        <w:t>the mapping from a2 to h, and a vector w describes the mapping from h to y. We</w:t>
        <w:br/>
        <w:t>typically omit the intercept parameters associated with each layer when labeling this kind</w:t>
        <w:br/>
        <w:t>of drawing.</w:t>
      </w:r>
    </w:p>
    <w:p>
      <w:pPr>
        <w:pStyle w:val="Heading2"/>
      </w:pPr>
      <w:r>
        <w:t>Page 7</w:t>
      </w:r>
    </w:p>
    <w:p>
      <w:r>
        <w:t>2}</w:t>
        <w:br/>
        <w:br/>
        <w:t>max{0,</w:t>
        <w:br/>
        <w:br/>
        <w:t>)=</w:t>
        <w:br/>
        <w:br/>
        <w:t>9(2)</w:t>
        <w:br/>
        <w:br/>
        <w:t>Figure 6.3: The rectified linear activation function, This activation function is the default</w:t>
        <w:br/>
        <w:t>activation function recommended for use with most feedforward neural networks. Applying</w:t>
        <w:br/>
        <w:t>this function to the output of a linear transformation yields a nonlinear transformation.</w:t>
        <w:br/>
        <w:t>However, the function remains very close to linear, in the sense that is a piecewise linear</w:t>
        <w:br/>
        <w:t>function with two linear pieces. Because rectified linear units are nearly linear, they</w:t>
        <w:br/>
        <w:t>preserve many of the properties that make linear models easy to optimize with gradient-</w:t>
        <w:br/>
        <w:t>based methods. They also preserve many of the properties that make linear models</w:t>
        <w:br/>
        <w:t>generalize well. A common principle throughout computer science is that we can build</w:t>
        <w:br/>
        <w:t>complicated systems from minimal components. Much as a Turing machine’s memory</w:t>
        <w:br/>
        <w:t>needs only to be able to store 0 or 1 states, we can build a universal function approximator</w:t>
        <w:br/>
        <w:t>from rectified linear functions.</w:t>
        <w:br/>
        <w:br/>
        <w:t>Gradient Descent</w:t>
        <w:br/>
        <w:br/>
        <w:t>1. Definition:</w:t>
        <w:br/>
        <w:br/>
        <w:t>¢ Anoptimization algorithm used to minimize a cost (loss) function by iteratively updating</w:t>
        <w:br/>
        <w:br/>
        <w:t>model parameters.</w:t>
        <w:br/>
        <w:t>2. Steps:</w:t>
        <w:br/>
        <w:t>¢ Start with initial parameters (wo, bo).</w:t>
        <w:br/>
        <w:br/>
        <w:t>¢ Update parameters using the gradient of the cost function:</w:t>
        <w:br/>
        <w:br/>
        <w:t>OJ OJ</w:t>
        <w:br/>
        <w:t>Te,’ best = by - "9b,"</w:t>
        <w:br/>
        <w:br/>
        <w:t>where 1 is the learning rate, and J is the cost function.</w:t>
        <w:br/>
        <w:br/>
        <w:t>Wii = We —</w:t>
      </w:r>
    </w:p>
    <w:p>
      <w:pPr>
        <w:pStyle w:val="Heading2"/>
      </w:pPr>
      <w:r>
        <w:t>Page 8</w:t>
      </w:r>
    </w:p>
    <w:p>
      <w:r>
        <w:t>3. Types:</w:t>
        <w:br/>
        <w:br/>
        <w:t>e Batch Gradient Descent:</w:t>
        <w:br/>
        <w:br/>
        <w:t>e Uses the entire dataset for each update.</w:t>
        <w:br/>
        <w:br/>
        <w:t>e Slow for large datasets.</w:t>
        <w:br/>
        <w:br/>
        <w:t>e Stochastic Gradient Descent (SGD):</w:t>
        <w:br/>
        <w:br/>
        <w:t>e Updates parameters after each training sample.</w:t>
        <w:br/>
        <w:t>e Faster but introduces noise.</w:t>
        <w:br/>
        <w:br/>
        <w:t>e Mini-Batch Gradient Descent:</w:t>
        <w:br/>
        <w:br/>
        <w:t>e Acompromise between batch and stochastic approaches.</w:t>
      </w:r>
    </w:p>
    <w:p>
      <w:pPr>
        <w:pStyle w:val="Heading2"/>
      </w:pPr>
      <w:r>
        <w:t>Page 9</w:t>
      </w:r>
    </w:p>
    <w:p>
      <w:r>
        <w:t>2.2 Back Propagation Networks (BPN)</w:t>
        <w:br/>
        <w:t>2.2.1. Need for Multilayer Networks</w:t>
        <w:br/>
        <w:br/>
        <w:t>e Single Layer networks cannot used to solve Linear Inseparable problems &amp;</w:t>
        <w:br/>
        <w:t>can only be used to solve linear separable problems</w:t>
        <w:br/>
        <w:t>Single layer networks cannot solve complex problems</w:t>
        <w:br/>
        <w:t>Single layer networks cannot be used when large input-output data set is</w:t>
        <w:br/>
        <w:t>available</w:t>
        <w:br/>
        <w:t>Single layer networks cannot capture the complex information’s available in</w:t>
        <w:br/>
        <w:t>the training pairs</w:t>
        <w:br/>
        <w:br/>
        <w:t>Hence to overcome the above said Limitations we use Multi-Layer Networks.</w:t>
        <w:br/>
        <w:br/>
        <w:t>2.2.2. Multi-Layer Networks</w:t>
        <w:br/>
        <w:br/>
        <w:t>e Any neural network which has at least one layer in between input and output</w:t>
        <w:br/>
        <w:t>layers is called Multi-Layer Networks</w:t>
        <w:br/>
        <w:br/>
        <w:t>e Layers present in between the input and out layers are called Hidden Layers</w:t>
        <w:br/>
        <w:br/>
        <w:t>eInput layer neural unit just collects the inputs and forwards them to the next</w:t>
        <w:br/>
        <w:t>higher layer</w:t>
        <w:br/>
        <w:br/>
        <w:t>e Hidden layer and output layer neural units process the information’s feed to</w:t>
        <w:br/>
        <w:t>them and produce an appropriate output</w:t>
        <w:br/>
        <w:br/>
        <w:t>e Multi -layer networks provide optimal solution for arbitrary classification</w:t>
        <w:br/>
        <w:t>problems</w:t>
        <w:br/>
        <w:br/>
        <w:t>e Multi -layer networks use linear discriminants, where the inputs are non</w:t>
        <w:br/>
        <w:t>linear</w:t>
        <w:br/>
        <w:br/>
        <w:t>2.2.3. Back Propagation Networks (BPN)</w:t>
        <w:br/>
        <w:br/>
        <w:t>Introduced by Rumelhart, Hinton, &amp; Williams in 1986. BPN is a Multi-</w:t>
        <w:br/>
        <w:t>layer Feedforward Network but error is back propagated, Hence the name Back</w:t>
        <w:br/>
        <w:t>Propagation Network (BPN). It uses Supervised Training process; it has a</w:t>
        <w:br/>
        <w:t>systematic procedure for training the network and is used in Error Detection and</w:t>
        <w:br/>
        <w:t>Correction. Generalized Delta Law /Continuous Perceptron Law/ Gradient Descent</w:t>
        <w:br/>
        <w:t>Law is used in this network. Generalized Delta rule minimizes the mean squared</w:t>
        <w:br/>
        <w:t>error of the output calculated from the output. Delta law has faster convergence rate</w:t>
        <w:br/>
        <w:t>when compared with Perceptron Law. It is the extended version of Perceptron</w:t>
        <w:br/>
        <w:t>Training Law. Limitations of this law is the Local minima problem. Due to this the</w:t>
        <w:br/>
        <w:t>convergence speed reduces, but it is better than perceptron’s. Figure 1 represents a</w:t>
        <w:br/>
        <w:t>BPN network architecture. Even though Multi level perceptron’s can be used they</w:t>
        <w:br/>
        <w:t>are flexible and efficient that BPN. In figure 1 the weights between input and the</w:t>
        <w:br/>
        <w:t>hidden portion is considered as Wij and the weight between first hidden to the next</w:t>
        <w:br/>
        <w:t>layer is considered as Vjx. This network is valid only for Differential Output</w:t>
        <w:br/>
        <w:t>functions. The Training process used in backpropagation involves three stages,</w:t>
        <w:br/>
        <w:t>which are listed as below</w:t>
        <w:br/>
        <w:br/>
        <w:t>1. Feedforward of input training pair</w:t>
      </w:r>
    </w:p>
    <w:p>
      <w:pPr>
        <w:pStyle w:val="Heading2"/>
      </w:pPr>
      <w:r>
        <w:t>Page 10</w:t>
      </w:r>
    </w:p>
    <w:p>
      <w:r>
        <w:t>2. Calculation and backpropagation of associated error</w:t>
        <w:br/>
        <w:br/>
        <w:t>3. Adjustments of weights</w:t>
        <w:br/>
        <w:br/>
        <w:t xml:space="preserve"> </w:t>
        <w:br/>
        <w:br/>
        <w:t>Wi Vik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x C) vii C) Output layer</w:t>
        <w:br/>
        <w:t>¥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a a</w:t>
        <w:br/>
        <w:t>OSGO</w:t>
        <w:br/>
        <w:t>a =</w:t>
        <w:br/>
        <w:t>«a</w:t>
        <w:br/>
        <w:t>OHO</w:t>
        <w:br/>
        <w:br/>
        <w:t>Input layer Hidden layer 1 Hidden layer 2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1: Back Propagation Network</w:t>
        <w:br/>
        <w:t>2.2.4. BPN Algorithm</w:t>
        <w:br/>
        <w:t>The algorithm for BPN is as classified int four major steps as follows:</w:t>
        <w:br/>
        <w:t>Initialization of Bias, Weights</w:t>
        <w:br/>
        <w:br/>
        <w:t>Feedforward process</w:t>
        <w:br/>
        <w:br/>
        <w:t>1</w:t>
        <w:br/>
        <w:t>2</w:t>
        <w:br/>
        <w:t>3. Back Propagation of Errors</w:t>
        <w:br/>
        <w:t>4</w:t>
        <w:br/>
        <w:br/>
        <w:t>Updating of weights &amp; biases</w:t>
        <w:br/>
        <w:t>Algorithm:</w:t>
        <w:br/>
        <w:br/>
        <w:t>I. Initialization of weights:</w:t>
        <w:br/>
        <w:t>Step 1: Initialize the weights to small random values near zero</w:t>
        <w:br/>
        <w:t>Step 2: While stop condition is false , Do steps 3 to 10</w:t>
        <w:br/>
        <w:t>Step 3: For each training pair do steps 4 to 9</w:t>
        <w:br/>
        <w:t>II. Feed forward of inputs</w:t>
        <w:br/>
        <w:t>Step 4: Each input xi is received and forwarded to higher layers (next</w:t>
        <w:br/>
        <w:t>hidden)</w:t>
        <w:br/>
        <w:t>Step 5: Hidden unit sums its weighted inputs as follows</w:t>
        <w:br/>
        <w:t>Zinj = Woj + XUxiwij</w:t>
        <w:br/>
        <w:t>Applying Activation function</w:t>
        <w:br/>
        <w:t>Zj = f(Zinj)</w:t>
        <w:br/>
        <w:t>This value is passed to the output layer</w:t>
        <w:br/>
        <w:t>Step 6: Output unit sums it’s weighted inputs</w:t>
        <w:br/>
        <w:t>Yink= Voj + X ZjVjx</w:t>
        <w:br/>
        <w:t>Applying Activation function</w:t>
        <w:br/>
        <w:br/>
        <w:t>10</w:t>
      </w:r>
    </w:p>
    <w:p>
      <w:pPr>
        <w:pStyle w:val="Heading2"/>
      </w:pPr>
      <w:r>
        <w:t>Page 11</w:t>
      </w:r>
    </w:p>
    <w:p>
      <w:r>
        <w:t>Yk = f(yink)</w:t>
        <w:br/>
        <w:t>Ill. Backpropagation of Errors</w:t>
        <w:br/>
        <w:br/>
        <w:t>Step 7: dk = (tk —</w:t>
        <w:br/>
        <w:t>Y)f(yink ) Step 8:</w:t>
        <w:br/>
        <w:t>Sinj = X OjVix</w:t>
        <w:br/>
        <w:t>IV. Updating of Weights &amp; Biases</w:t>
        <w:br/>
        <w:t>Step 8: Weight correction is</w:t>
        <w:br/>
        <w:t>A</w:t>
        <w:br/>
        <w:t>Wij = 06xZ; bias Correction</w:t>
        <w:br/>
        <w:t>is</w:t>
        <w:br/>
        <w:t>A</w:t>
        <w:br/>
        <w:t>Woj = 06k</w:t>
        <w:br/>
        <w:t>V. Updating of Weights &amp; Biases</w:t>
        <w:br/>
        <w:t>Step 9: continued:</w:t>
        <w:br/>
        <w:t>New Weight is</w:t>
        <w:br/>
        <w:t>Wij(new) = Wijold) +</w:t>
        <w:br/>
        <w:t>Awij Vik(new) =</w:t>
        <w:br/>
        <w:t>Viola + AVix</w:t>
        <w:br/>
        <w:t>New bias is</w:t>
        <w:br/>
        <w:t>Woj(new) = Woj(old)</w:t>
        <w:br/>
        <w:t>+ AWoj Vok(new) =</w:t>
        <w:br/>
        <w:t>Vok(old) + AVok</w:t>
        <w:br/>
        <w:br/>
        <w:t>Step 10: Test for Stop Condition</w:t>
        <w:br/>
        <w:br/>
        <w:t>2.2.5 Merits</w:t>
        <w:br/>
        <w:t>* Has smooth effect on weight correction</w:t>
        <w:br/>
        <w:t>* Computing time is less if weight’s are small</w:t>
        <w:br/>
        <w:t>* 100 times faster than perceptron model</w:t>
        <w:br/>
        <w:t>* Has a systematic weight updating procedure</w:t>
        <w:br/>
        <w:br/>
        <w:t>2.2.6. Demerits</w:t>
        <w:br/>
        <w:t>Learning phase requires intensive calculations</w:t>
        <w:br/>
        <w:t>Selection of number of Hidden layer neurons is an issue</w:t>
        <w:br/>
        <w:t>Selection of number of Hidden layers is also an issue</w:t>
        <w:br/>
        <w:t>Network gets trapped in Local Minima</w:t>
        <w:br/>
        <w:t>Temporal Instability</w:t>
        <w:br/>
        <w:t>Network Paralysis</w:t>
        <w:br/>
        <w:t>Training time is more for Complex problems</w:t>
      </w:r>
    </w:p>
    <w:p>
      <w:pPr>
        <w:pStyle w:val="Heading2"/>
      </w:pPr>
      <w:r>
        <w:t>Page 12</w:t>
      </w:r>
    </w:p>
    <w:p>
      <w:r>
        <w:t>Assume that the neurons have a sigmoid activation function,</w:t>
        <w:br/>
        <w:br/>
        <w:t>perform a forward pass and a backward pass on the network.</w:t>
        <w:br/>
        <w:br/>
        <w:t>Assume that the actual output of y is 0.5 and learning rate is 1.</w:t>
        <w:br/>
        <w:br/>
        <w:t>Perform another forward pass.</w:t>
        <w:br/>
        <w:br/>
        <w:t>W,,=0. 6</w:t>
        <w:br/>
        <w:t>Forward Pass: Compute output for y3, y4 and y5.</w:t>
        <w:br/>
        <w:br/>
        <w:t>a= Oms*x) yi = Fai) =</w:t>
        <w:br/>
        <w:br/>
        <w:t>J</w:t>
        <w:br/>
        <w:t>al= (wi3 *x1) + (w23 *x2)</w:t>
        <w:br/>
        <w:br/>
        <w:t>= (0.1 * 0.35) + (0.8 * 0.9) = 0.755</w:t>
        <w:br/>
        <w:br/>
        <w:t>— — 1 =</w:t>
        <w:br/>
        <w:t>y3=Hla-ay ppp 7 0.688</w:t>
        <w:br/>
        <w:br/>
        <w:t>a2= (wi4 *x1) + (w24* x2)</w:t>
        <w:br/>
        <w:br/>
        <w:t>= (0.4 * 0.35) + (0.6 * 0.9) = 0.68</w:t>
        <w:br/>
        <w:br/>
        <w:t>= f(ar 2)= aa = 0.6637</w:t>
        <w:br/>
        <w:br/>
        <w:t>a3 = (w3s *y3) + (was * ya)</w:t>
      </w:r>
    </w:p>
    <w:p>
      <w:pPr>
        <w:pStyle w:val="Heading2"/>
      </w:pPr>
      <w:r>
        <w:t>Page 13</w:t>
      </w:r>
    </w:p>
    <w:p>
      <w:r>
        <w:t>= (0.3 * 0.68) + (0.9 * 0.6637) = 0.801</w:t>
        <w:br/>
        <w:br/>
        <w:t>1</w:t>
        <w:br/>
        <w:br/>
        <w:t>y5 = fas) - (1+e-0.801)</w:t>
        <w:br/>
        <w:br/>
        <w:t>= 0.69 Network Output</w:t>
        <w:br/>
        <w:br/>
        <w:t>Error=y farget— ys = 0.5-0.69= 0.19</w:t>
        <w:br/>
        <w:br/>
        <w:t>Aw, =70,0,</w:t>
        <w:br/>
        <w:br/>
        <w:t>6,=0,(l-o,)(¢,-0,) if isan output unit</w:t>
        <w:br/>
        <w:t>6, =0,(1-o, &gt;&gt; OW, if j isa hidden unit</w:t>
        <w:br/>
        <w:t>k</w:t>
        <w:br/>
        <w:br/>
        <w:t>where n is a constant called the learning rate</w:t>
        <w:br/>
        <w:br/>
        <w:t>ty is the correct teacher output for unit j</w:t>
        <w:br/>
        <w:br/>
        <w:t>Pe</w:t>
        <w:br/>
        <w:br/>
        <w:t>Qj is the error measure for unit j</w:t>
        <w:br/>
        <w:br/>
        <w:t>Backward Pass: Compute 63, 54 and 45.</w:t>
        <w:br/>
        <w:br/>
        <w:t>For output unit:</w:t>
        <w:br/>
        <w:t>65 = y(1-y) (Ytarget — Y).</w:t>
        <w:br/>
        <w:t>= 0.69*(1-0.69)*(0.5-0.69)= -0.0406</w:t>
        <w:br/>
        <w:br/>
        <w:t>For hidden unit:</w:t>
        <w:br/>
        <w:br/>
        <w:t>53=Y3(1-Y3) W35 * 55</w:t>
        <w:br/>
        <w:t>= 0.68*(1 -0.68)*(0.3* -0.0406) = -0.00265</w:t>
        <w:br/>
        <w:br/>
        <w:t>54=Y4(1-Y4)W45* 55</w:t>
        <w:br/>
        <w:t>=0.6637 * (1-0.6637)* (0.9 * -0.0406) =-0.0082</w:t>
      </w:r>
    </w:p>
    <w:p>
      <w:pPr>
        <w:pStyle w:val="Heading2"/>
      </w:pPr>
      <w:r>
        <w:t>Page 14</w:t>
      </w:r>
    </w:p>
    <w:p>
      <w:r>
        <w:t>Compute new weights</w:t>
        <w:br/>
        <w:br/>
        <w:t>Aw]j = 1 901</w:t>
        <w:br/>
        <w:br/>
        <w:t>AW45= 1 85 Y4= 1* -0.0406 * 0.6637 = -0.0269</w:t>
        <w:br/>
        <w:br/>
        <w:t>W45 (new) = AW45 + W45 (old) = -0.0269 + (0.9) = 0.8731</w:t>
        <w:br/>
        <w:br/>
        <w:t>Aw14=184x1 = 1* -0.0082 * 0.35 = -0.00287</w:t>
        <w:br/>
        <w:t>W14 (new) = AW14 + W14 (old) = -0.00287+ 0.4 = 0.3971</w:t>
        <w:br/>
        <w:br/>
        <w:t>¢ Similarly, update all other weights</w:t>
        <w:br/>
        <w:br/>
        <w:t>Updated w,,</w:t>
        <w:br/>
        <w:br/>
        <w:t>Ul</w:t>
        <w:br/>
        <w:t>0.1 -0.00265 0.35 1</w:t>
        <w:br/>
        <w:t>0. -0.00265 0.9 1</w:t>
        <w:br/>
        <w:t>0.4 -0.0082 0.35 1</w:t>
        <w:br/>
        <w:t>1</w:t>
        <w:br/>
        <w:t>1</w:t>
        <w:br/>
        <w:t>1</w:t>
        <w:br/>
        <w:br/>
        <w:t>0.6 -0.0082 0.9</w:t>
        <w:br/>
        <w:br/>
        <w:t>0.3 -0.0406 0.68</w:t>
        <w:br/>
        <w:br/>
        <w:t>0.9 -0.0406 0.6637</w:t>
        <w:br/>
        <w:t>y; = 0.68</w:t>
        <w:br/>
        <w:br/>
        <w:t>n= os @)~w,-0 221”</w:t>
        <w:br/>
        <w:t>: x . &gt;</w:t>
        <w:br/>
        <w:t>W,, =0.3971 40</w:t>
        <w:br/>
        <w:t>W,; =0.7976“ a</w:t>
        <w:br/>
        <w:t>ya — H, )W,;=0.8731 Ontpaty</w:t>
        <w:br/>
        <w:t>W,,=0.5926 \_*/</w:t>
        <w:br/>
        <w:t>y, = 0.6637</w:t>
        <w:br/>
        <w:br/>
        <w:t>Again need to apply the feed forward</w:t>
      </w:r>
    </w:p>
    <w:p>
      <w:pPr>
        <w:pStyle w:val="Heading2"/>
      </w:pPr>
      <w:r>
        <w:t>Page 15</w:t>
      </w:r>
    </w:p>
    <w:p>
      <w:r>
        <w:t>hain rule of differentiation in backpropagation</w:t>
        <w:br/>
        <w:br/>
        <w:t>C</w:t>
        <w:br/>
        <w:t>Neural Network</w:t>
        <w:br/>
        <w:br/>
        <w:t>Hidden layer:</w:t>
        <w:br/>
        <w:br/>
        <w:t>H11=0.68, O(h11) =0.66 O1(target output)=0 ,y1=0.1636, O(y1) =0.54</w:t>
        <w:br/>
        <w:t>H12=0.76, O(h12)=0.68 O2(target output) =1, y2=0.324, O(y2)=0.58</w:t>
        <w:br/>
        <w:t>H21=1.306, O(h21) =0.786</w:t>
        <w:br/>
        <w:br/>
        <w:t>H22=1.504, O(h22) =0.818</w:t>
        <w:br/>
        <w:t>Whew = Wold- learning rate * slope</w:t>
        <w:br/>
        <w:t>Whew = Wold- * 0L(w)/ ow</w:t>
        <w:br/>
        <w:br/>
        <w:t>- The unknown is derivative ie, slope</w:t>
        <w:br/>
        <w:br/>
        <w:t>Loss=0.234, Learning rate =0.1</w:t>
        <w:br/>
        <w:br/>
        <w:t>- OL/ 6wi=0L/ 6 O(y2). 6 O(y2)/ dy2. dy2/éwr</w:t>
        <w:br/>
        <w:br/>
        <w:t>=-0.42 * 0.58*0.42*0.818 = -0.0836</w:t>
        <w:br/>
        <w:br/>
        <w:t>OL / 6 O(y2) = A/ 6 O(y2) ./21( O(y1)-01)*+( O(y2)-02)"I</w:t>
        <w:br/>
        <w:t>-- Value of L</w:t>
        <w:br/>
        <w:br/>
        <w:t>= 2.1/2 ( O (y2)-O2) -- differentiate w.r.t y2</w:t>
        <w:br/>
        <w:br/>
        <w:t>= O(y2)-Oo</w:t>
        <w:br/>
        <w:t>= 0.58-1 =-0.42</w:t>
      </w:r>
    </w:p>
    <w:p>
      <w:pPr>
        <w:pStyle w:val="Heading2"/>
      </w:pPr>
      <w:r>
        <w:t>Page 16</w:t>
      </w:r>
    </w:p>
    <w:p>
      <w:r>
        <w:t>6 O(y2)/ dy2= 6 O(x)/ Ox =d/ Ox(1/1+e*)</w:t>
        <w:br/>
        <w:t>= [ formula f’(x) = f(x)(1-f(x))]</w:t>
        <w:br/>
        <w:t>= (1/1+e*) (1-1/1+e*)</w:t>
        <w:br/>
        <w:t>= (x). (1- O@))</w:t>
        <w:br/>
        <w:t>Therefore, 0 O(y2)/ dy2 = O(y2). (1- O(y2))</w:t>
        <w:br/>
        <w:t>= 0.58 (1-0.58)</w:t>
        <w:br/>
        <w:t>=0.58*0.42</w:t>
        <w:br/>
        <w:t>Oy2/Owi2= 6/Owi2(w12* O(h22)+w10 O(h21)+b2)</w:t>
        <w:br/>
        <w:br/>
        <w:t>= O(h22) =0.818 (it is partial derivative so other are nullify)</w:t>
        <w:br/>
        <w:br/>
        <w:t>Win =Wl2- aL / éwi2</w:t>
        <w:br/>
        <w:t>= 0.3 -0.1*-0.0836 =&gt; 0.30836</w:t>
        <w:br/>
        <w:br/>
        <w:t>The vanishing gradient problem</w:t>
        <w:br/>
        <w:br/>
        <w:t>It is a challenge faced in training artificial neural networks, particularly</w:t>
        <w:br/>
        <w:t>deep feedforward and recurrent neural networks. This issue arises</w:t>
        <w:br/>
        <w:t>during the backpropagation process, which is used to update the</w:t>
        <w:br/>
        <w:t>weights of the neural network through gradient descent. The gradients</w:t>
        <w:br/>
        <w:t>are calculated using the chain rule and propagated back through the</w:t>
        <w:br/>
        <w:t>network, starting from the output layer and moving towards the input</w:t>
        <w:br/>
        <w:t>layer. However, when the gradients are very small, they can diminish</w:t>
        <w:br/>
        <w:t>as they are propagated back through the network, leading to minimal</w:t>
        <w:br/>
        <w:t>or no updates to the weights in the initial layers. This phenomenon is</w:t>
        <w:br/>
        <w:t>known as the vanishing gradient problem.</w:t>
      </w:r>
    </w:p>
    <w:p>
      <w:pPr>
        <w:pStyle w:val="Heading2"/>
      </w:pPr>
      <w:r>
        <w:t>Page 17</w:t>
      </w:r>
    </w:p>
    <w:p>
      <w:r>
        <w:t>ACG OSA) oe</w:t>
        <w:br/>
        <w:br/>
        <w:t>PX</w:t>
        <w:br/>
        <w:t>Oy)</w:t>
        <w:br/>
        <w:br/>
        <w:t>ae</w:t>
        <w:br/>
        <w:br/>
        <w:t>WR)</w:t>
        <w:br/>
        <w:br/>
        <w:t>SASS</w:t>
        <w:br/>
        <w:t>aw XO RS “sh</w:t>
        <w:br/>
        <w:t>fae EN</w:t>
        <w:br/>
        <w:t>wr on Sa Sed OS oi a</w:t>
        <w:br/>
        <w:t>PM DN</w:t>
        <w:br/>
        <w:t>CRI PORK</w:t>
        <w:br/>
        <w:t>4 Es UAE YOR</w:t>
        <w:br/>
        <w:t>ne K BO HS VY LX ry</w:t>
        <w:br/>
        <w:t>a es oN BE</w:t>
        <w:br/>
        <w:br/>
        <w:t>TSX] a</w:t>
        <w:br/>
        <w:t>Ee</w:t>
        <w:br/>
        <w:br/>
        <w:t>iy,</w:t>
        <w:br/>
        <w:t>mid</w:t>
        <w:br/>
        <w:br/>
        <w:t>Certain activation functions, like the sigmoid function, squishes a large input space into a</w:t>
        <w:br/>
        <w:t>small input space between 0 and 1. Therefore, a large change in the input of the sigmoid</w:t>
        <w:br/>
        <w:br/>
        <w:t>function will cause a small change in the output. Hence, the derivative becomes small.</w:t>
        <w:br/>
        <w:br/>
        <w:t>As an example, Image 1 is the sigmoid function and its derivative. Note how</w:t>
        <w:br/>
        <w:t>when the inputs of the sigmoid function becomes larger or smaller (when |x|</w:t>
        <w:br/>
        <w:br/>
        <w:t>becomes bigger), the derivative becomes close to zero.</w:t>
      </w:r>
    </w:p>
    <w:p>
      <w:pPr>
        <w:pStyle w:val="Heading2"/>
      </w:pPr>
      <w:r>
        <w:t>Page 18</w:t>
      </w:r>
    </w:p>
    <w:p>
      <w:r>
        <w:t>3. However, when n hidden layers use an activation like the sigmoid</w:t>
        <w:br/>
        <w:br/>
        <w:t>function n small derivatives are multiplied together. Thus, the gradient</w:t>
        <w:br/>
        <w:t>decreases exponentially as we propagate down to the initial layers.</w:t>
        <w:br/>
        <w:br/>
        <w:t>. Asmall gradient means that the weights and biases of the initial layers will</w:t>
        <w:br/>
        <w:t>not be updates effectively with each training session, since the initial layers</w:t>
        <w:br/>
        <w:t>are often crucial to recognizing the core elements of the input data, it can</w:t>
        <w:br/>
        <w:t>lead to overall inaccuracy of the whole network.</w:t>
        <w:br/>
        <w:br/>
        <w:t>Why it’s Significant:</w:t>
        <w:br/>
        <w:br/>
        <w:t>1. For shallow network with only a few layers that use these activations, this</w:t>
        <w:br/>
        <w:t>isn’t a big problem. However, when more layers are used, it can cause the</w:t>
        <w:br/>
        <w:t>gradient to be too small for training to work effectively.</w:t>
        <w:br/>
        <w:br/>
        <w:t>. Gradients of neural network are found using backpropagation, simply put</w:t>
        <w:br/>
        <w:t>backpropagation finds the derivatives of the network by moving layer from</w:t>
        <w:br/>
        <w:t>the final layer to the initial one. By the chain rule the derivatives of each</w:t>
        <w:br/>
        <w:t>layer are multiplied down the network (from the final layer to the initial)</w:t>
        <w:br/>
        <w:br/>
        <w:t>to compute the derivatives of the initial layers.</w:t>
      </w:r>
    </w:p>
    <w:p>
      <w:pPr>
        <w:pStyle w:val="Heading2"/>
      </w:pPr>
      <w:r>
        <w:t>Page 19</w:t>
      </w:r>
    </w:p>
    <w:p>
      <w:r>
        <w:t>To mitigate the vanishing gradient problem, several strategies</w:t>
        <w:br/>
        <w:t>have been developed:</w:t>
        <w:br/>
        <w:br/>
        <w:t>Long Short-Term Memory(LSTM)</w:t>
        <w:br/>
        <w:br/>
        <w:t>@ Soas of now, we have seen there are two major factors that affect the gradient size - weights</w:t>
        <w:br/>
        <w:t>and their derivatives of the activation function. A simple LSTM helps the gradient size to</w:t>
        <w:br/>
        <w:t>remain constant, The activation function we use in the LSTM often works as an identity</w:t>
        <w:br/>
        <w:t>function which is a derivative of 1. So in gradient backpropagation, the size of the gradient</w:t>
        <w:br/>
        <w:t>does not vanish,</w:t>
        <w:br/>
        <w:br/>
        <w:t>Residual Neural Network</w:t>
        <w:br/>
        <w:br/>
        <w:t>@ The skip or bypass connection inr residual network is useful in any network to bypass the</w:t>
        <w:br/>
        <w:t>data from a few layers, Basically, it allows information to skip the layers. Using these</w:t>
        <w:br/>
        <w:t>connections, information can be transferred from layer n to layer n+t. Here to perform this</w:t>
        <w:br/>
        <w:t>thing we need to connect the activation function of layer n to the activation function of</w:t>
        <w:br/>
        <w:t>n+t, This causes the gradient to pass between the layers without any modification in size,</w:t>
        <w:br/>
        <w:br/>
        <w:t>ReLu Activation Function</w:t>
        <w:br/>
        <w:br/>
        <w:t>e Ifthe ReLU function is used for activation in a neural network in place of a sigmoid</w:t>
        <w:br/>
        <w:t>function, the value of the partial derivative of the loss function will be having values</w:t>
        <w:br/>
        <w:t>of 0 or 1 which prevents the gradient from vanishing. The use of ReLU function thus</w:t>
        <w:br/>
        <w:t>prevents the gradient from vanishing</w:t>
        <w:br/>
        <w:br/>
        <w:t>Activation Functions: Using activation functions such as Rectified Linear</w:t>
        <w:br/>
        <w:t>Unit (ReLU) and its variants (Leaky ReLU, Parametric ReLU, etc.) can help prevent</w:t>
        <w:br/>
        <w:t>the vanishing gradient problem. ReLU and its variants have a constant gradient for</w:t>
        <w:br/>
        <w:t>positive input values, which ensures that the gradients do not diminish too quickly</w:t>
        <w:br/>
        <w:t>during backpropagation.</w:t>
        <w:br/>
        <w:br/>
        <w:t>Weight Initialization: Properly initializing the weights can help prevent gradients</w:t>
        <w:br/>
        <w:t>from vanishing.</w:t>
      </w:r>
    </w:p>
    <w:p>
      <w:pPr>
        <w:pStyle w:val="Heading2"/>
      </w:pPr>
      <w:r>
        <w:t>Page 20</w:t>
      </w:r>
    </w:p>
    <w:p>
      <w:r>
        <w:t>Activation Function</w:t>
        <w:br/>
        <w:br/>
        <w:t>An activation function in a neural network defines how the weighted sum of the input is</w:t>
        <w:br/>
        <w:t>transformed into an output from a node or nodes in a layer of the network.</w:t>
        <w:br/>
        <w:br/>
        <w:t>Sometimes the activation function is called a “transfer function.” If the output range of the</w:t>
        <w:br/>
        <w:t>activation function is limited, then it may be called a “squashing function.” Many activation</w:t>
        <w:br/>
        <w:t>functions are nonlinear and may be referred to*as the “nonlinearity” in the layer or the network</w:t>
        <w:br/>
        <w:t>design.</w:t>
        <w:br/>
        <w:br/>
        <w:t>The choice of activation function has a large impact on the capability and performance of the</w:t>
        <w:br/>
        <w:t>neural network, and different activation functions may be used in different parts of the model.</w:t>
        <w:br/>
        <w:t>Technically, the activation function is used within or after the internal processing of each node in</w:t>
        <w:br/>
        <w:t>the network, although networks are designed to use the same activation function for all nodes in</w:t>
        <w:br/>
        <w:t>a layer.</w:t>
        <w:br/>
        <w:br/>
        <w:t>Anetwork may have three types of layers: input layers that take raw input from the domain,</w:t>
        <w:br/>
        <w:t>hidden layers that take input from another layer and pass output to another layer, and output</w:t>
        <w:br/>
        <w:t>layers that make a prediction.</w:t>
        <w:br/>
        <w:br/>
        <w:t>All hidden layers typically use the same activation function. The output layer will typically use a</w:t>
        <w:br/>
        <w:t>different activation function from the hidden layers and is dependent upon the type of prediction</w:t>
        <w:br/>
        <w:t>required by the model.</w:t>
        <w:br/>
        <w:br/>
        <w:t>Activation functions are also typically differentiable, meaning the first-order derivative can be</w:t>
        <w:br/>
        <w:t>calculated for a given input value. This is required given that neural networks are typically trained</w:t>
        <w:br/>
        <w:t>using the backpropagation of error algorithm that requires the derivative of prediction error in</w:t>
        <w:br/>
        <w:t>order to update the weights of the model.</w:t>
        <w:br/>
        <w:br/>
        <w:t>Activation Function Choices for Hidden Layers</w:t>
        <w:br/>
        <w:br/>
        <w:t>=~</w:t>
      </w:r>
    </w:p>
    <w:p>
      <w:pPr>
        <w:pStyle w:val="Heading2"/>
      </w:pPr>
      <w:r>
        <w:t>Page 21</w:t>
      </w:r>
    </w:p>
    <w:p>
      <w:r>
        <w:t>BINARY STEP FUNCTION</w:t>
        <w:br/>
        <w:br/>
        <w:t>Pex = 34 2</w:t>
        <w:br/>
        <w:t>1</w:t>
        <w:br/>
        <w:br/>
        <w:t>=p &amp;&gt;o</w:t>
        <w:br/>
        <w:br/>
        <w:t>thrrotol &gt; O</w:t>
        <w:br/>
        <w:br/>
        <w:t>. oO X&lt;O 06</w:t>
        <w:br/>
        <w:t>Fem = a 9620.6</w:t>
        <w:br/>
        <w:br/>
        <w:t>0.0 2.5</w:t>
        <w:br/>
        <w:br/>
        <w:t>Binary Step Activation Function</w:t>
        <w:br/>
        <w:br/>
        <w:t>e Binary step function depends on a threshold value that decides whether a neuron should</w:t>
        <w:br/>
        <w:t>be activated or not.</w:t>
        <w:br/>
        <w:br/>
        <w:t>e The input fed to the activation function is compared to a certain threshold; if the input is</w:t>
        <w:br/>
        <w:t>greater than it, then the neuron is activated, else it is deactivated, meaning that its output</w:t>
        <w:br/>
        <w:br/>
        <w:t>is not passed on to the next hidden layer.</w:t>
        <w:br/>
        <w:t>Here are some of the limitations of binary step function:</w:t>
        <w:br/>
        <w:br/>
        <w:t>e It cannot provide multi-value outputs—for example, it cannot be used for multi-class</w:t>
        <w:br/>
        <w:t>classification problems.</w:t>
        <w:br/>
        <w:t>The gradient of the step function is zero, which causes a hindrance in the backpropagation</w:t>
        <w:br/>
        <w:t>process.</w:t>
      </w:r>
    </w:p>
    <w:p>
      <w:pPr>
        <w:pStyle w:val="Heading2"/>
      </w:pPr>
      <w:r>
        <w:t>Page 22</w:t>
      </w:r>
    </w:p>
    <w:p>
      <w:r>
        <w:t>LINEAR ACTIVATION FUNCTION</w:t>
        <w:br/>
        <w:br/>
        <w:t xml:space="preserve"> </w:t>
        <w:br/>
        <w:br/>
        <w:t>4 2 o 2</w:t>
        <w:br/>
        <w:t>x</w:t>
        <w:br/>
        <w:br/>
        <w:t>Linear Activation Function</w:t>
        <w:br/>
        <w:br/>
        <w:t>e The linear activation function, also known as "no activation," or "identity function"</w:t>
        <w:br/>
        <w:t>(multiplied x1.0), is where the activation is proportional to the input.</w:t>
        <w:br/>
        <w:t>e The function doesn't do anything to the weighted sum of the input, it simply spits out</w:t>
        <w:br/>
        <w:br/>
        <w:t>the value it was given.</w:t>
        <w:br/>
        <w:t>However, a linear activation function has two major problems :</w:t>
        <w:br/>
        <w:br/>
        <w:t>e It's not possible to use backpropagation as the derivative of the function is a constant</w:t>
        <w:br/>
        <w:t>and has no relation to the input x.</w:t>
        <w:br/>
        <w:br/>
        <w:t>e All layers of the neural network will collapse into one if a linear activation function is</w:t>
        <w:br/>
        <w:t>used. No matter the number of layers in the neural network, the last layer will still be</w:t>
        <w:br/>
        <w:t>a linear function of the first layer. So, essentially, a linear activation function turns the</w:t>
        <w:br/>
        <w:t>neural network into just one layer.</w:t>
      </w:r>
    </w:p>
    <w:p>
      <w:pPr>
        <w:pStyle w:val="Heading2"/>
      </w:pPr>
      <w:r>
        <w:t>Page 23</w:t>
      </w:r>
    </w:p>
    <w:p>
      <w:r>
        <w:t>NON-LINEAR ACTIVATION FUNCTION</w:t>
        <w:br/>
        <w:br/>
        <w:t>Because of its limited power, linear does not allow the model to create complex mappings</w:t>
        <w:br/>
        <w:br/>
        <w:t>between the network's inputs and outputs.</w:t>
        <w:br/>
        <w:t>Non-linear activation functions solve the following limitations of linear activation functions:</w:t>
        <w:br/>
        <w:br/>
        <w:t>e They allow backpropagation because now the derivative function would be related to the</w:t>
        <w:br/>
        <w:t>input, and it's possible to go back and understand which weights in the input neurons can</w:t>
        <w:br/>
        <w:t>provide a better prediction.</w:t>
        <w:br/>
        <w:br/>
        <w:t>They allow the stacking of multiple layers of neurons as the output would now be a</w:t>
        <w:br/>
        <w:t>non-linear combination of input passed through multiple layers. Any output can be</w:t>
        <w:br/>
        <w:t>represented as a functional computation in a neural network.</w:t>
        <w:br/>
        <w:br/>
        <w:t>Sigmoid Activation Function</w:t>
        <w:br/>
        <w:br/>
        <w:t xml:space="preserve"> </w:t>
        <w:br/>
        <w:br/>
        <w:t>— sigmoid</w:t>
        <w:br/>
        <w:t>— gradient</w:t>
        <w:br/>
        <w:br/>
        <w:t>1</w:t>
        <w:br/>
        <w:br/>
        <w:t>I=</w:t>
        <w:br/>
        <w:br/>
        <w:t>Following chain rule to find derivative</w:t>
        <w:br/>
        <w:br/>
        <w:t xml:space="preserve"> </w:t>
        <w:br/>
        <w:br/>
        <w:t xml:space="preserve"> </w:t>
        <w:br/>
        <w:br/>
        <w:t xml:space="preserve"> </w:t>
        <w:br/>
        <w:br/>
        <w:t>fx) = “ a fa)=—| fase ofa) =e</w:t>
        <w:br/>
        <w:br/>
        <w:t>x -100 -75 -50 -25 00 25 50 75</w:t>
        <w:br/>
        <w:t>x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e*</w:t>
        <w:br/>
        <w:br/>
        <w:t>= ——__ = —_*</w:t>
        <w:br/>
        <w:t>(+e tey “</w:t>
        <w:br/>
        <w:br/>
        <w:t>“x __ | = -</w:t>
        <w:br/>
        <w:t>f(a) = (-e") Tae) =fO)*0-F00)</w:t>
        <w:br/>
        <w:br/>
        <w:t>-| x</w:t>
        <w:br/>
        <w:t>(+e)</w:t>
      </w:r>
    </w:p>
    <w:p>
      <w:pPr>
        <w:pStyle w:val="Heading2"/>
      </w:pPr>
      <w:r>
        <w:t>Page 24</w:t>
      </w:r>
    </w:p>
    <w:p>
      <w:r>
        <w:t>It is commonly used for models where we have to predict the probability as an</w:t>
        <w:br/>
        <w:t>output. Since probability of anything exists only between the range of 0 and 1,</w:t>
        <w:br/>
        <w:t>sigmoid is the right choice because of its range.</w:t>
        <w:br/>
        <w:br/>
        <w:t>The function is differentiable and provides a smooth gradient, i.e., preventing jumps</w:t>
        <w:br/>
        <w:t>in output values. This is represented by an S-shape of the sigmoid activation</w:t>
        <w:br/>
        <w:t>function.</w:t>
        <w:br/>
        <w:br/>
        <w:t>Drawbacks: *</w:t>
        <w:br/>
        <w:br/>
        <w:t>1,</w:t>
        <w:br/>
        <w:br/>
        <w:t>As the gradient value approaches zero, the network ceases to learn and suffers</w:t>
        <w:br/>
        <w:br/>
        <w:t>from the Vanishing gradient problem.</w:t>
        <w:br/>
        <w:br/>
        <w:t>The output of the logistic function is not symmetric around zero. So the output of all</w:t>
        <w:br/>
        <w:t>the neurons will be of the same sign. This makes the training of the neural network</w:t>
        <w:br/>
        <w:t>more difficult and unstable.</w:t>
        <w:br/>
        <w:br/>
        <w:t>2. tan-h</w:t>
        <w:br/>
        <w:br/>
        <w:t>tanh function</w:t>
        <w:br/>
        <w:br/>
        <w:t>Tanh function is very similar to the sigmoid/logistic activation function, and even has</w:t>
        <w:br/>
        <w:t>the same S-shape with the difference in output range of -1 to 1.</w:t>
        <w:br/>
        <w:br/>
        <w:t>Advantages of using this activation function are:</w:t>
        <w:br/>
        <w:br/>
        <w:t>e The output of the tanh activation function is Zero centered; hence we can easily</w:t>
        <w:br/>
        <w:t>map the output values as strongly negative, neutral, or strongly positive.</w:t>
        <w:br/>
        <w:t>Usually used in hidden layers of a neural network as its values lie between -1 to</w:t>
        <w:br/>
        <w:t>1; therefore, the mean for the hidden layer comes out to be 0 or very close to it.</w:t>
        <w:br/>
        <w:t>It helps in centering the data and makes learning for the next layer much easier.</w:t>
        <w:br/>
        <w:br/>
        <w:t>Drawback:</w:t>
        <w:br/>
        <w:br/>
        <w:t>it also faces the problem of vanishing gradients similar to the sigmoid activation</w:t>
        <w:br/>
        <w:t>function.</w:t>
      </w:r>
    </w:p>
    <w:p>
      <w:pPr>
        <w:pStyle w:val="Heading2"/>
      </w:pPr>
      <w:r>
        <w:t>Page 25</w:t>
      </w:r>
    </w:p>
    <w:p>
      <w:r>
        <w:t>ReLU — Rectified Linear Unit</w:t>
        <w:br/>
        <w:br/>
        <w:t>ReLU, short for rectified linear unit, is a non-linear activation function used</w:t>
        <w:br/>
        <w:t>for deep neural networks in machine learning. It is also known as the rectifier</w:t>
        <w:br/>
        <w:t>activation function. It helps in mitigate the vanishing gradient problem during</w:t>
        <w:br/>
        <w:t>machine learning model training and enabling neural networks to learn more</w:t>
        <w:br/>
        <w:t>complex relationships in data.</w:t>
        <w:br/>
        <w:br/>
        <w:t>If a model input is positive, the ReLU function outputs the same value. If a</w:t>
        <w:br/>
        <w:t>model input is negative, the ReLU function outputs zero.</w:t>
        <w:br/>
        <w:br/>
        <w:t>e ReLu helps models to learn faster and it's performance is better</w:t>
        <w:br/>
        <w:br/>
        <w:t>Nonlinearity isa statistical term that describes a relationship between</w:t>
        <w:br/>
        <w:t>variables that is not linear, or cannot be expressed with a straight line</w:t>
        <w:br/>
        <w:br/>
        <w:t>Rectified Linear Unit (ReLU)</w:t>
        <w:br/>
        <w:t>Activation Function</w:t>
        <w:br/>
        <w:br/>
        <w:t xml:space="preserve"> </w:t>
        <w:br/>
        <w:br/>
        <w:t>— relu</w:t>
        <w:br/>
        <w:t>gradient</w:t>
        <w:br/>
        <w:br/>
        <w:t>f(x) = max {0, x}</w:t>
        <w:br/>
        <w:br/>
        <w:t xml:space="preserve"> </w:t>
        <w:br/>
        <w:br/>
        <w:t xml:space="preserve"> </w:t>
        <w:br/>
        <w:br/>
        <w:t xml:space="preserve"> </w:t>
        <w:br/>
        <w:br/>
        <w:t>f'(x)=1, x&gt;=0</w:t>
        <w:br/>
        <w:t>=0, x&lt;0O</w:t>
        <w:br/>
        <w:br/>
        <w:t>e ReLU stands for Rectified Linear Unit. »</w:t>
        <w:br/>
        <w:br/>
        <w:t>¢ Although it gives an impression of a linear function, ReLU has a derivative function and allows for</w:t>
        <w:br/>
        <w:t>backpropagation while simultaneously making it computationally efficient.</w:t>
        <w:br/>
        <w:t>The main catch here is that the ReLU function does not activate all the neurons at the same time.</w:t>
        <w:br/>
        <w:t>The neurons will only be deactivated if the output of the linear transformation is less than 0.</w:t>
        <w:br/>
        <w:t>The advantages of using ReLU as an activation function are as follows:</w:t>
        <w:br/>
        <w:br/>
        <w:t>b</w:t>
        <w:br/>
        <w:t>Since only a certain number of neurons are activated, the ReLU function is far more</w:t>
        <w:br/>
        <w:br/>
        <w:t>computationally efficient when compared to the sigmoid and tanh functions.</w:t>
        <w:br/>
        <w:t>ReLU accelerates the convergence of gradient descent towards the global minimum of the loss</w:t>
        <w:br/>
        <w:t>function due to its linear, non-saturating property.</w:t>
      </w:r>
    </w:p>
    <w:p>
      <w:pPr>
        <w:pStyle w:val="Heading2"/>
      </w:pPr>
      <w:r>
        <w:t>Page 26</w:t>
      </w:r>
    </w:p>
    <w:p>
      <w:r>
        <w:t>Disadvantages</w:t>
        <w:br/>
        <w:t>1, Itis not zero-centred, making training slightly unstable and requiring more iterations to train on for better</w:t>
        <w:br/>
        <w:t>performance.</w:t>
        <w:br/>
        <w:br/>
        <w:t>. It completely removes the negative values from the calculation making those neurons inactive. Suppose a cas4</w:t>
        <w:br/>
        <w:t>where the weight multiplication and bias addition will always output a negative value irrespective of the input</w:t>
        <w:br/>
        <w:br/>
        <w:t>values. Here, the entire network architecture will fall into a dead state, known as dead relu.</w:t>
        <w:br/>
        <w:br/>
        <w:t>. ReLU is unbounded, which helps solve the vanishing gradient problem, but it becomes prone to exploding</w:t>
        <w:br/>
        <w:br/>
        <w:t>gradient issues if weight or bias values have a higher magnitude.</w:t>
        <w:br/>
        <w:t>Heuristics for Avoiding Bad Local Minima</w:t>
        <w:br/>
        <w:br/>
        <w:t>Avoiding bad local minima in deep learning is especially important because</w:t>
        <w:br/>
        <w:t>deep neural networks often involve highly non-convex loss landscapes. Here are</w:t>
        <w:br/>
        <w:t>key heuristics tailored for deep learning:</w:t>
        <w:br/>
        <w:br/>
        <w:t>1. Careful Weight Initialization</w:t>
        <w:br/>
        <w:t>e Proper initialization can help networks converge to better solutions.</w:t>
        <w:br/>
        <w:br/>
        <w:t>o Xavier Initialization: Scales weights based on the number of</w:t>
        <w:br/>
        <w:t>input/output neurons.</w:t>
        <w:br/>
        <w:br/>
        <w:t>He Initialization: Suitable for networks with ReLU activations.</w:t>
        <w:br/>
        <w:br/>
        <w:t>Orthogonal Initialization: Ensures diversity in the initial weights.</w:t>
      </w:r>
    </w:p>
    <w:p>
      <w:pPr>
        <w:pStyle w:val="Heading2"/>
      </w:pPr>
      <w:r>
        <w:t>Page 27</w:t>
      </w:r>
    </w:p>
    <w:p>
      <w:r>
        <w:t>2. Optimizers with Momentum</w:t>
        <w:br/>
        <w:br/>
        <w:t>e Use advanced optimization algorithms that incorporate momentum or</w:t>
        <w:br/>
        <w:t>adaptive learning rates:</w:t>
        <w:br/>
        <w:br/>
        <w:t>o SGD with Momentum: Helps accelerate convergence and escape</w:t>
        <w:br/>
        <w:t>flat minima.</w:t>
        <w:br/>
        <w:br/>
        <w:t>Adam: Combines momentum with adaptive learning rates to</w:t>
        <w:br/>
        <w:t>improve optimization stability.</w:t>
        <w:br/>
        <w:br/>
        <w:t>RMSProp: Adjusts the learning rate for each parameter based on</w:t>
        <w:br/>
        <w:t>recent gradients.</w:t>
        <w:br/>
        <w:br/>
        <w:t>3. Learning Rate Scheduling</w:t>
        <w:br/>
        <w:br/>
        <w:t>e Adjust the learning rate dynamically during training:</w:t>
        <w:br/>
        <w:t>o Exponential Decay: Gradually reduces the learning rate over time.</w:t>
        <w:br/>
        <w:br/>
        <w:t>Cosine Annealing: Cyclically reduces and resets the learning rate</w:t>
        <w:br/>
        <w:t>to avoid shallow minima.</w:t>
        <w:br/>
        <w:br/>
        <w:t>Warm Restarts: Temporarily increase the learning rate to escape</w:t>
        <w:br/>
        <w:t>potential traps.</w:t>
        <w:br/>
        <w:br/>
        <w:t>4. Stochastic Gradient Descent (SGD)</w:t>
        <w:br/>
        <w:br/>
        <w:t>¢ The stochastic nature of mini-batch SGD introduces noise into gradient</w:t>
        <w:br/>
        <w:t>updates, which can help escape bad local minima.</w:t>
        <w:br/>
        <w:br/>
        <w:t>5. Batch Normalization</w:t>
        <w:br/>
        <w:t>e Normalize intermediate activations to stabilize the training process.</w:t>
        <w:br/>
        <w:br/>
        <w:t>e It smooths the loss landscape and allows higher learning rates, reducing</w:t>
        <w:br/>
        <w:t>the likelihood of bad minima.</w:t>
        <w:br/>
        <w:br/>
        <w:t>6. Over-Parameterization</w:t>
        <w:br/>
        <w:br/>
        <w:t>e Use larger networks with more parameters. Over-parameterized models</w:t>
        <w:br/>
        <w:t>often lead to smoother loss landscapes with fewer bad local minima.</w:t>
        <w:br/>
        <w:br/>
        <w:t>7. Regularization</w:t>
        <w:br/>
        <w:t>e Encourage generalizable solutions:</w:t>
        <w:br/>
        <w:br/>
        <w:t>o L2 Regularization (Weight Decay): Penalizes large weights,</w:t>
        <w:br/>
        <w:t>smoothing the loss landscape.</w:t>
        <w:br/>
        <w:br/>
        <w:t>27</w:t>
      </w:r>
    </w:p>
    <w:p>
      <w:pPr>
        <w:pStyle w:val="Heading2"/>
      </w:pPr>
      <w:r>
        <w:t>Page 28</w:t>
      </w:r>
    </w:p>
    <w:p>
      <w:r>
        <w:t>o Dropout: Randomly drops units during training, preventing</w:t>
        <w:br/>
        <w:t>reliance on specific paths.</w:t>
        <w:br/>
        <w:br/>
        <w:t>8. Skip Connections</w:t>
        <w:br/>
        <w:br/>
        <w:t>¢ Modern architectures like ResNets and DenseNets incorporate skip</w:t>
        <w:br/>
        <w:t>connections, which help smooth loss landscapes and make optimization</w:t>
        <w:br/>
        <w:t>easier.</w:t>
        <w:br/>
        <w:br/>
        <w:t>9. Data Augmentation</w:t>
        <w:br/>
        <w:br/>
        <w:t>- Diversify the training dataset with augmented samples. This can prevent</w:t>
        <w:br/>
        <w:t>the model from overfitting to bad minima.</w:t>
        <w:br/>
        <w:br/>
        <w:t>10. Loss Function Design</w:t>
        <w:br/>
        <w:t>¢ Use loss functions that are less likely to cause optimization traps:</w:t>
        <w:br/>
        <w:br/>
        <w:t>o Label Smoothing: Adds noise to the target labels, preventing</w:t>
        <w:br/>
        <w:t>overconfidence.</w:t>
        <w:br/>
        <w:br/>
        <w:t>Auxiliary Losses: Add additional loss terms (e.g., from</w:t>
        <w:br/>
        <w:t>intermediate layers) to guide optimization.</w:t>
      </w:r>
    </w:p>
    <w:p>
      <w:pPr>
        <w:pStyle w:val="Heading2"/>
      </w:pPr>
      <w:r>
        <w:t>Page 29</w:t>
      </w:r>
    </w:p>
    <w:p>
      <w:r>
        <w:t>11. Gradual Model Scaling</w:t>
        <w:br/>
        <w:br/>
        <w:t>¢ Train on simpler tasks or smaller models and progressively increase</w:t>
        <w:br/>
        <w:t>complexity (e.g., curriculum learning or progressive growing of</w:t>
        <w:br/>
        <w:t>networks).</w:t>
        <w:br/>
        <w:br/>
        <w:t>12. Perturbations</w:t>
        <w:br/>
        <w:t>- Inject noise into the training process:</w:t>
        <w:br/>
        <w:br/>
        <w:t>co Add noise to gradients or weights to encourage exploration of the</w:t>
        <w:br/>
        <w:t>loss landscape.</w:t>
        <w:br/>
        <w:br/>
        <w:t>Gradient Noise Injection: Stochastically perturbs gradients during</w:t>
        <w:br/>
        <w:t>updates.</w:t>
        <w:br/>
        <w:br/>
        <w:t>13. Transfer Learning</w:t>
        <w:br/>
        <w:br/>
        <w:t>- Fine-tune pre-trained models instead of training from scratch. Pre-trained</w:t>
        <w:br/>
        <w:t>weights often start closer to good minima.</w:t>
        <w:br/>
        <w:br/>
        <w:t>14. Ensemble Methods</w:t>
        <w:br/>
        <w:br/>
        <w:t>¢ Train multiple models and ensemble their outputs. This mitigates the</w:t>
        <w:br/>
        <w:t>impact of any single model being trapped in a bad minimum.</w:t>
        <w:br/>
        <w:br/>
        <w:t>15. Visualization and Analysis</w:t>
        <w:br/>
        <w:t>- Use tools like:</w:t>
        <w:br/>
        <w:t>co t-SNE or PCA: Visualize embeddings and optimization progress.</w:t>
        <w:br/>
        <w:br/>
        <w:t>co Loss Surface Visualization: Assess how smooth or rugged the loss</w:t>
        <w:br/>
        <w:t>landscape is.</w:t>
        <w:br/>
        <w:br/>
        <w:t>By combining these heuristics, deep learning practitioners can improve the</w:t>
        <w:br/>
        <w:t>robustness of training and avoid getting stuck in bad local minima,</w:t>
        <w:br/>
        <w:t>ultimately achieving better generalization and performance.</w:t>
        <w:br/>
        <w:br/>
        <w:t>Heuristics for Faster Training</w:t>
        <w:br/>
        <w:br/>
        <w:t>Faster training in deep learning can significantly reduce computational costs and|</w:t>
        <w:br/>
        <w:t>speed up model development. Below are heuristics and techniques to achieve</w:t>
        <w:br/>
        <w:t>faster training:</w:t>
        <w:br/>
        <w:br/>
        <w:t>1. Efficient Data Handling</w:t>
        <w:br/>
        <w:t>1. Data Preprocessing:</w:t>
        <w:br/>
        <w:t>o Normalize or standardize input data to improve convergence.</w:t>
        <w:br/>
        <w:br/>
        <w:t>o Use data augmentation during preprocessing to enhance</w:t>
        <w:br/>
        <w:t>generalization without additional training data.</w:t>
        <w:br/>
        <w:br/>
        <w:t>2. Data Pipeline Optimization:</w:t>
        <w:br/>
        <w:br/>
        <w:t>o Use frameworks like TensorFlow Data API or PyTorch</w:t>
        <w:br/>
        <w:t>DataLoader for efficient data loading.</w:t>
        <w:br/>
        <w:br/>
        <w:t>Prefetch, parallelize, and batch data loading to prevent I/O</w:t>
        <w:br/>
        <w:t>bottlenecks.</w:t>
        <w:br/>
        <w:br/>
        <w:t>3. Mixed Precision Training:</w:t>
        <w:br/>
        <w:br/>
        <w:t>o Use lower-precision (e.g., FP 16) computations instead of FP32</w:t>
        <w:br/>
        <w:t>where supported by hardware, like NVIDIA GPUs with Tensor</w:t>
        <w:br/>
        <w:t>Cores.</w:t>
        <w:br/>
        <w:br/>
        <w:t>29</w:t>
      </w:r>
    </w:p>
    <w:p>
      <w:pPr>
        <w:pStyle w:val="Heading2"/>
      </w:pPr>
      <w:r>
        <w:t>Page 30</w:t>
      </w:r>
    </w:p>
    <w:p>
      <w:r>
        <w:t>2. Optimizers</w:t>
        <w:br/>
        <w:t>1. Momentum-Based Optimizers:</w:t>
        <w:br/>
        <w:br/>
        <w:t>o Use optimizers like Adam, RMSProp, or SGD with Momentum</w:t>
        <w:br/>
        <w:t>for faster convergence.</w:t>
        <w:br/>
        <w:br/>
        <w:t>2. Learning Rate Scheduling:</w:t>
        <w:br/>
        <w:br/>
        <w:t>o Use learning rate decay methods like:</w:t>
        <w:br/>
        <w:br/>
        <w:t>= Step Decay: Reduce learning rate at specific epochs.</w:t>
        <w:br/>
        <w:br/>
        <w:t>Cosine Annealing: Smoothly adjust learning rates in cycles.</w:t>
        <w:br/>
        <w:br/>
        <w:t>Warm Restarts: Temporarily increase learning rate to</w:t>
        <w:br/>
        <w:t>escape plateaus.</w:t>
        <w:br/>
        <w:br/>
        <w:t>3. Model Architecture Design</w:t>
        <w:br/>
        <w:t>1. Efficient Architectures:</w:t>
        <w:br/>
        <w:br/>
        <w:t>o Use modern, optimized architectures like MobileNet,</w:t>
        <w:br/>
        <w:t>EfficientNet, or ResNet.</w:t>
        <w:br/>
        <w:br/>
        <w:t>o Consider pruning or using lightweight layers (e.g., depthwise</w:t>
        <w:br/>
        <w:t>separable convolutions).</w:t>
        <w:br/>
        <w:br/>
        <w:t>2. Skip Connections:</w:t>
        <w:br/>
        <w:br/>
        <w:t>co Incorporate residual or skip connections (e.g., ResNet) to reduce</w:t>
        <w:br/>
        <w:t>vanishing gradient issues and accelerate training.</w:t>
        <w:br/>
        <w:br/>
        <w:t>4. Training Techniques</w:t>
        <w:br/>
        <w:t>1. Batch Size Optimization:</w:t>
        <w:br/>
        <w:br/>
        <w:t>o Use the largest batch size that fits in memory. Larger batches</w:t>
        <w:br/>
        <w:t>typically lead to faster convergence.</w:t>
        <w:br/>
        <w:br/>
        <w:t>2. Gradient Accumulation:</w:t>
        <w:br/>
        <w:br/>
        <w:t>o If memory is limited, accumulate gradients over smaller batches to</w:t>
        <w:br/>
        <w:t>simulate a larger effective batch size.</w:t>
        <w:br/>
        <w:br/>
        <w:t>3. Gradient Clipping:</w:t>
        <w:br/>
        <w:br/>
        <w:t>o Clip gradients to prevent exploding gradients, enabling faster</w:t>
        <w:br/>
        <w:t>convergence without destabilizing updates.</w:t>
        <w:br/>
        <w:br/>
        <w:t>4. Knowledge Distillation:</w:t>
        <w:br/>
        <w:br/>
        <w:t>o Usea pre-trained "teacher" model to guide the "student" model for</w:t>
        <w:br/>
        <w:t>faster convergence.</w:t>
      </w:r>
    </w:p>
    <w:p>
      <w:pPr>
        <w:pStyle w:val="Heading2"/>
      </w:pPr>
      <w:r>
        <w:t>Page 31</w:t>
      </w:r>
    </w:p>
    <w:p>
      <w:r>
        <w:t>5. Regularization and Early Stopping</w:t>
        <w:br/>
        <w:t>1. Dropout and Weight Decay:</w:t>
        <w:br/>
        <w:br/>
        <w:t>o Regularize training to prevent overfitting, reducing the need for</w:t>
        <w:br/>
        <w:t>long training times.</w:t>
        <w:br/>
        <w:br/>
        <w:t>2. Early Stopping:</w:t>
        <w:br/>
        <w:br/>
        <w:t>o Monitor validation loss and stop training once it stops improving,</w:t>
        <w:br/>
        <w:t>avoiding unnecessary epochs.</w:t>
        <w:br/>
        <w:br/>
        <w:t>6. Transfer Learning</w:t>
        <w:br/>
        <w:br/>
        <w:t>e Fine-tune a pre-trained model instead of training from scratch,</w:t>
        <w:br/>
        <w:t>significantly reducing the number of epochs required.</w:t>
        <w:br/>
        <w:br/>
        <w:t>7. Parallelism and Hardware Utilization</w:t>
        <w:br/>
        <w:t>1. GPU/TPU Utilization:</w:t>
        <w:br/>
        <w:br/>
        <w:t>o Use hardware accelerators like GPUs or TPUs for parallel</w:t>
        <w:br/>
        <w:t>computation.</w:t>
        <w:br/>
        <w:br/>
        <w:t>2. Multi-GPU Training:</w:t>
        <w:br/>
        <w:br/>
        <w:t>o Distribute training across multiple GPUs using frameworks like</w:t>
        <w:br/>
        <w:t>PyTorch Distributed Data Parallel or TensorFlow Mirrored</w:t>
        <w:br/>
        <w:t>Strategy.</w:t>
        <w:br/>
        <w:br/>
        <w:t>3. Distributed Training:</w:t>
        <w:br/>
        <w:br/>
        <w:t>o Leverage cluster-based training for large-scale models or datasets.</w:t>
        <w:br/>
        <w:br/>
        <w:t>8. Hyperparameter Tuning</w:t>
        <w:br/>
        <w:br/>
        <w:t>1. Automated Search:</w:t>
        <w:br/>
        <w:br/>
        <w:t>o Use tools like Optuna, Ray Tune, or Hyperopt to find optimal</w:t>
        <w:br/>
        <w:t>hyperparameters quickly.</w:t>
        <w:br/>
        <w:br/>
        <w:t>2. Learning Rate Finder:</w:t>
        <w:br/>
        <w:br/>
        <w:t>o Use methods like the learning rate range test to determine the best</w:t>
        <w:br/>
        <w:t>learning rate.</w:t>
      </w:r>
    </w:p>
    <w:p>
      <w:pPr>
        <w:pStyle w:val="Heading2"/>
      </w:pPr>
      <w:r>
        <w:t>Page 32</w:t>
      </w:r>
    </w:p>
    <w:p>
      <w:r>
        <w:t>9. Checkpoints and Resuming</w:t>
        <w:br/>
        <w:br/>
        <w:t>¢ Save and resume training checkpoints to avoid restarting from scratch i</w:t>
        <w:br/>
        <w:t>case of interruptions.</w:t>
        <w:br/>
        <w:br/>
        <w:t>10. Profiling and Debugging</w:t>
        <w:br/>
        <w:t>1. Profiling Tools:</w:t>
        <w:br/>
        <w:br/>
        <w:t>o Use tools like NVIDIA Nsight, TensorFlow Profiler, or PyTorch</w:t>
        <w:br/>
        <w:t>Profiler to identify bottlenecks.</w:t>
        <w:br/>
        <w:br/>
        <w:t>2. Debugging and Visualization:</w:t>
        <w:br/>
        <w:br/>
        <w:t>Use frameworks like TensorBoard to monitor loss, accuracy, and other metrics</w:t>
        <w:br/>
        <w:t>to diagnose inefficiencies</w:t>
        <w:br/>
        <w:br/>
        <w:t>11. Pruning and Compression</w:t>
        <w:br/>
        <w:t>1. Weight Pruning:</w:t>
        <w:br/>
        <w:t>o Remove unimportant weights to reduce model complexity and training time.</w:t>
        <w:br/>
        <w:br/>
        <w:t>2. Quantization:</w:t>
        <w:br/>
        <w:br/>
        <w:t>o Use quantized operations during training or inference for faster computations.</w:t>
        <w:br/>
        <w:br/>
        <w:t>12. Avoid Overtraining</w:t>
        <w:br/>
        <w:br/>
        <w:t>¢ Monitor training metrics and validation performance closely. Avoid training too long</w:t>
        <w:br/>
        <w:t>to minimize unnecessary compute time.</w:t>
        <w:br/>
        <w:br/>
        <w:t>By implementing these heuristics, which can effectively reduce the time required to train</w:t>
        <w:br/>
        <w:t>deep learning models while maintaining or improving their performance.</w:t>
      </w:r>
    </w:p>
    <w:p>
      <w:pPr>
        <w:pStyle w:val="Heading2"/>
      </w:pPr>
      <w:r>
        <w:t>Page 33</w:t>
      </w:r>
    </w:p>
    <w:p>
      <w:r>
        <w:t>Nesterov's Accelerated Gradient Descent (NAG):</w:t>
        <w:br/>
        <w:br/>
        <w:t>Gradient descent</w:t>
        <w:br/>
        <w:br/>
        <w:t>It is essential to understand Gradient descent before we look at Nesterov Accelerated</w:t>
        <w:br/>
        <w:t>Algorithm. Gradient descent is an optimization algorithm that is used to train our model.</w:t>
        <w:br/>
        <w:t>The accuracy of a machine learning model is determined by the cost function. The lower the</w:t>
        <w:br/>
        <w:t>cost, the better our machine learning model is performing. Optimization algorithms are used</w:t>
        <w:br/>
        <w:t>to reach the minimum point of our cost function. Gradient descent is the most common</w:t>
        <w:br/>
        <w:t>optimization algorithm. It takes parameters at the start and then changes them iteratively to</w:t>
        <w:br/>
        <w:t>reach the minimum point of our cost function.</w:t>
        <w:br/>
        <w:br/>
        <w:t>Initial</w:t>
        <w:br/>
        <w:br/>
        <w:t>Weight / Gradient</w:t>
        <w:br/>
        <w:t>we /</w:t>
        <w:br/>
        <w:t>a</w:t>
        <w:br/>
        <w:br/>
        <w:t>Incremental</w:t>
        <w:br/>
        <w:br/>
        <w:t>Step NY</w:t>
        <w:br/>
        <w:br/>
        <w:t>a</w:t>
        <w:br/>
        <w:t>&lt;_&lt; Minimum Cost</w:t>
        <w:br/>
        <w:br/>
        <w:t>Derivative of Cost</w:t>
        <w:br/>
        <w:br/>
        <w:t>we take some initial weight, and according to that, we are positioned at some</w:t>
        <w:br/>
        <w:t>point on our cost function. Now, gradient descent tweaks the weight in each</w:t>
        <w:br/>
        <w:t>iteration, and we move towards the minimum of our cost function accordingly.</w:t>
        <w:br/>
        <w:br/>
        <w:t xml:space="preserve">    </w:t>
        <w:br/>
        <w:br/>
        <w:t>model is very important as it can cause problems while training.</w:t>
        <w:br/>
        <w:br/>
        <w:t>A low learning rate assures us to reach the minimum point, but it takes a lot o</w:t>
        <w:br/>
        <w:t>iterations to train, while a very high learning rate can cause us to cross the</w:t>
        <w:br/>
        <w:t>minimum point, a problem commonly known as overshooting.</w:t>
        <w:br/>
        <w:br/>
        <w:t>The size of our steps depends on the learning rate of our model. The higher the</w:t>
        <w:br/>
        <w:t>learning rate, the higher the step size. Choosing the correct learning rate for or</w:t>
      </w:r>
    </w:p>
    <w:p>
      <w:pPr>
        <w:pStyle w:val="Heading2"/>
      </w:pPr>
      <w:r>
        <w:t>Page 34</w:t>
      </w:r>
    </w:p>
    <w:p>
      <w:r>
        <w:t>Too low Just right Too high</w:t>
        <w:br/>
        <w:br/>
        <w:t>Asmall learning rate The optimal learning</w:t>
        <w:br/>
        <w:t>requires many updates rate swiftly reaches the</w:t>
        <w:br/>
        <w:t>before reaching the minimum point</w:t>
        <w:br/>
        <w:t>minimum point</w:t>
        <w:br/>
        <w:br/>
        <w:t>Too large of a learning rate</w:t>
        <w:br/>
        <w:t>causes drastic updates</w:t>
        <w:br/>
        <w:t>which lead to divergent</w:t>
        <w:br/>
        <w:br/>
        <w:t>* behaviors</w:t>
        <w:br/>
        <w:br/>
        <w:t>Drawbacks of gradient descent</w:t>
        <w:br/>
        <w:br/>
        <w:t>The main drawback of gradient descent is that it depends on the learning rate and the</w:t>
        <w:br/>
        <w:t>gradient of that particular step only. The gradient at the plateau, also known as saddle</w:t>
        <w:br/>
        <w:t>points of our function, will be close to zero. The step size becomes very small or even zero.</w:t>
        <w:br/>
        <w:t>Thus, the update of our parameters is very slow at a gentle slope.</w:t>
        <w:br/>
        <w:br/>
        <w:t>Let us look at an example. The starting point of our model is ‘A’. The loss function will</w:t>
        <w:br/>
        <w:t>decrease rapidly on the path AB because of the higher gradient. But as the gradient</w:t>
        <w:br/>
        <w:t>decreases from B to C, the learning is negligible. The gradient at point ‘C’ is zero, and it is the</w:t>
        <w:br/>
        <w:t>saddle point of our function. Even after many iterations, we will be stuck at ‘C’ and will not</w:t>
        <w:br/>
        <w:t>reach the desired minimum ‘D’.</w:t>
        <w:br/>
        <w:br/>
        <w:t>A</w:t>
        <w:br/>
        <w:br/>
        <w:t>D</w:t>
        <w:br/>
        <w:br/>
        <w:t>This problem is solved by using momentum in our gradient descent.</w:t>
        <w:br/>
        <w:br/>
        <w:t>34</w:t>
      </w:r>
    </w:p>
    <w:p>
      <w:pPr>
        <w:pStyle w:val="Heading2"/>
      </w:pPr>
      <w:r>
        <w:t>Page 35</w:t>
      </w:r>
    </w:p>
    <w:p>
      <w:r>
        <w:t>Gradient descent with momentum</w:t>
        <w:br/>
        <w:br/>
        <w:t>The issue discussed above can be solved by including the previous gradients in our</w:t>
        <w:br/>
        <w:t>calculation. The intuition behind this is if we are repeatedly asked to go in a particular</w:t>
        <w:br/>
        <w:t>direction, we can take bigger steps towards that direction.</w:t>
        <w:br/>
        <w:br/>
        <w:t>The weighted average of all the previous gradients is added to our equation, and it acts a4</w:t>
        <w:br/>
        <w:t>momentum to our step.</w:t>
        <w:br/>
        <w:br/>
        <w:t>cost</w:t>
        <w:br/>
        <w:t>Movement =</w:t>
        <w:br/>
        <w:br/>
        <w:t>Negative of Gradient + Momentum</w:t>
        <w:br/>
        <w:t>=&gt; Negative of Gradient</w:t>
        <w:br/>
        <w:br/>
        <w:t>seee&gt; Momentum</w:t>
        <w:br/>
        <w:br/>
        <w:t>=———p&gt; Real Movement</w:t>
        <w:br/>
        <w:br/>
        <w:t>Gradient =0</w:t>
      </w:r>
    </w:p>
    <w:p>
      <w:pPr>
        <w:pStyle w:val="Heading2"/>
      </w:pPr>
      <w:r>
        <w:t>Page 36</w:t>
      </w:r>
    </w:p>
    <w:p>
      <w:r>
        <w:t>As we start to descend, the momentum increases, and even at gentle slopes</w:t>
        <w:br/>
        <w:t>where the gradient is minimal, the actual movement is large due to the added</w:t>
        <w:br/>
        <w:t>momentum.</w:t>
        <w:br/>
        <w:br/>
        <w:t>But this added momentum causes a different type of problem. We actually cross</w:t>
        <w:br/>
        <w:t>the minimum point and have to take a U-turn to get to the minimum point.</w:t>
        <w:br/>
        <w:t>Momentum-based gradient descent oscillates around the minimum point, and</w:t>
        <w:br/>
        <w:t>we have to take a lot of U-turns to reach the desired point. Despite these</w:t>
        <w:br/>
        <w:t>oscillations, momentum-based gradient descent is faster than conventional</w:t>
        <w:br/>
        <w:t>gradient descent.</w:t>
        <w:br/>
        <w:br/>
        <w:t>To reduce these oscillations, we can use Nesterov Accelerated Gradient.</w:t>
        <w:br/>
        <w:br/>
        <w:t>NAG resolves this problem by adding a look ahead term in our equation. The intuition behi</w:t>
        <w:br/>
        <w:t>NAG can be summarized as ‘look before you leap’. Let us try to understand this through an}</w:t>
        <w:br/>
        <w:t>example.</w:t>
        <w:br/>
        <w:br/>
        <w:t>Wiook_ahead</w:t>
        <w:br/>
        <w:t>Wo</w:t>
        <w:br/>
        <w:br/>
        <w:t>(a) Momentum-Based Gradient Descent (b) Nesterov Accelerated Gradient Descent</w:t>
        <w:br/>
        <w:br/>
        <w:t>OL _ Negative(—) OL _ Negative(</w:t>
        <w:br/>
        <w:br/>
        <w:t>=)</w:t>
        <w:br/>
        <w:t>= = 5 = 2 = 2 TY</w:t>
        <w:br/>
        <w:t>0 Owo —_ Positive(+) 0 Owo Negative(—)</w:t>
      </w:r>
    </w:p>
    <w:p>
      <w:pPr>
        <w:pStyle w:val="Heading2"/>
      </w:pPr>
      <w:r>
        <w:t>Page 37</w:t>
      </w:r>
    </w:p>
    <w:p>
      <w:r>
        <w:t>As can see, in the momentum-based gradient, the steps become larger and larger due to the</w:t>
        <w:br/>
        <w:t>accumulated momentum, and then we overshoot at the 4th step. We then have to take</w:t>
        <w:br/>
        <w:t>steps in the opposite direction to reach the minimum point.</w:t>
        <w:br/>
        <w:br/>
        <w:t>However, the update in NAG happens in two steps. First, a partial step to reach the look-</w:t>
        <w:br/>
        <w:t>ahead point, and then the final update. We calculate the gradient at the look-ahead point</w:t>
        <w:br/>
        <w:t>and then use it to calculate the final update. If the gradient at the look-ahead point is</w:t>
        <w:br/>
        <w:t>negative, our final update will be smaller than that of a regular momentum-based gradient.</w:t>
        <w:br/>
        <w:t>Like in the above example, the updates of NAG are similar to that of the momentum-based</w:t>
        <w:br/>
        <w:t>gradient for the first three steps because the gradient at that point and the look-ahead point</w:t>
        <w:br/>
        <w:t>are positive. But at step 4, the gradient of the look-ahead point is negative.</w:t>
        <w:br/>
        <w:br/>
        <w:t>In NAG, the first partial update 4a will be used to go to the look-ahead point and then the</w:t>
        <w:br/>
        <w:t>gradient will be calculated at that point without updating the parameters. Since the gradient</w:t>
        <w:br/>
        <w:t>at step 4b is negative, the overall update will be smaller than the momentum-based</w:t>
        <w:br/>
        <w:t>gradient descent.</w:t>
        <w:br/>
        <w:br/>
        <w:t>We can see in the above example that the momentum-based gradient descent takes six</w:t>
        <w:br/>
        <w:t>steps to reach the minimum point, while NAG takes only five steps.</w:t>
        <w:br/>
        <w:br/>
        <w:t>This looking ahead helps NAG to converge to the minimum points in fewer steps and reduce</w:t>
        <w:br/>
        <w:t>the chances of overshooting.</w:t>
        <w:br/>
        <w:br/>
        <w:t>How NAG Works</w:t>
        <w:br/>
        <w:br/>
        <w:t>We saw how NAG solves the problem of overshooting by ‘looking ahead’. Let us see how</w:t>
        <w:br/>
        <w:t>this is calculated and the actual math behind it.</w:t>
        <w:br/>
        <w:br/>
        <w:t>Update rule for gradient descent:</w:t>
        <w:br/>
        <w:br/>
        <w:t>Wee = We - Vt</w:t>
        <w:br/>
        <w:br/>
        <w:t>In this equation, the weight (W) is updated in each iteration. n is the learning rate, and Vwt</w:t>
        <w:br/>
        <w:t>is the gradient.</w:t>
        <w:br/>
        <w:br/>
        <w:t>Update rule for momentum-based gradient descent:</w:t>
        <w:br/>
        <w:br/>
        <w:t>In this, momentum is added to the conventional gradient descent equation. The update</w:t>
        <w:br/>
        <w:t>equation is</w:t>
        <w:br/>
        <w:br/>
        <w:t>Wei1 = Wy - update;</w:t>
        <w:br/>
        <w:br/>
        <w:t>update, is calculated by:</w:t>
        <w:br/>
        <w:t>update; = y - update;_; + nVw;y</w:t>
      </w:r>
    </w:p>
    <w:p>
      <w:pPr>
        <w:pStyle w:val="Heading2"/>
      </w:pPr>
      <w:r>
        <w:t>Page 38</w:t>
      </w:r>
    </w:p>
    <w:p>
      <w:r>
        <w:t>update =</w:t>
        <w:br/>
        <w:br/>
        <w:t>update - updatey + nVw, = nVui</w:t>
        <w:br/>
        <w:br/>
        <w:t>updates = 7 - update, + nVwe = 7: nVw, + 7Vwe</w:t>
        <w:br/>
        <w:br/>
        <w:t>updates - updates + nVw3 = ¥(y-7Vwi + nVwe) + 7Vw3</w:t>
        <w:br/>
        <w:t>- updateg + nVw3 = 77 -nVui + y-nVwe + nVw3</w:t>
        <w:br/>
        <w:br/>
        <w:t>update, - update; + nVwa “3. nVwi + a. nVwe+7-nVw3+nVwa</w:t>
        <w:br/>
        <w:br/>
        <w:t>update, - updates; + nVur = -}. nVwi + ym, nVui +... + 1Vwre</w:t>
        <w:br/>
        <w:br/>
        <w:t>This is how the gradient of all the previous updates is added to the current update.</w:t>
        <w:br/>
        <w:br/>
        <w:t>Update rule for NAG:</w:t>
        <w:br/>
        <w:br/>
        <w:t>Wi+1 = Wy — update;</w:t>
        <w:br/>
        <w:br/>
        <w:t>While calculating the update;, We will include the look ahead gradient (VWiggk ahead):</w:t>
        <w:br/>
        <w:t>update; = y - updatey_1 + NVWigok_ahead</w:t>
        <w:br/>
        <w:br/>
        <w:t>VWiook_ahead is calculated by:</w:t>
        <w:br/>
        <w:br/>
        <w:t>Wlook_ahead = Wt - Y* updatey_1</w:t>
        <w:br/>
        <w:br/>
        <w:t>This look-ahead gradient will be used in our update and will prevent overshooting.</w:t>
        <w:br/>
        <w:br/>
        <w:t>Pseudocode</w:t>
        <w:br/>
        <w:br/>
        <w:t>Initialize 6 (parameters), y (momentum), n (learning rate), and v (velocity vector)</w:t>
        <w:br/>
        <w:t>Repeat until convergence:</w:t>
        <w:br/>
        <w:t>1. Lookahead step: compute temporary parameters</w:t>
        <w:br/>
        <w:t>@_lookahead = 6 - y * v</w:t>
        <w:br/>
        <w:t>. Compute gradient at lookahead position</w:t>
        <w:br/>
        <w:t>g = Vf(6_lookahead)</w:t>
        <w:br/>
        <w:t>. Update velocity using gradient</w:t>
        <w:br/>
        <w:t>vey*vtn*g</w:t>
        <w:br/>
        <w:t>. Update parameters using velocity</w:t>
        <w:br/>
        <w:br/>
        <w:t>@=@-v</w:t>
      </w:r>
    </w:p>
    <w:p>
      <w:pPr>
        <w:pStyle w:val="Heading2"/>
      </w:pPr>
      <w:r>
        <w:t>Page 39</w:t>
      </w:r>
    </w:p>
    <w:p>
      <w:r>
        <w:t>Key Features</w:t>
        <w:br/>
        <w:t>1. Lookahead Gradient:</w:t>
        <w:br/>
        <w:br/>
        <w:t>e NAG anticipates the future position of the parameters based on momentum before</w:t>
        <w:br/>
        <w:br/>
        <w:t>computing the gradient.</w:t>
        <w:br/>
        <w:t>e This leads to more accurate updates, especially near minima.</w:t>
        <w:br/>
        <w:t>2. Faster Convergence:</w:t>
        <w:br/>
        <w:t>e The correction term helps prevent overshooting and improves convergence speed.</w:t>
        <w:br/>
        <w:t>3. Smoothness:</w:t>
        <w:br/>
        <w:br/>
        <w:t>e NAG provides smoother parameter updates compared to standard momentum methods.</w:t>
        <w:br/>
        <w:br/>
        <w:t>Advantages</w:t>
        <w:br/>
        <w:t>1. Improved Accuracy:</w:t>
        <w:br/>
        <w:t>e By accounting for the momentum’s effect, NAG often finds better minima.</w:t>
        <w:br/>
        <w:t>2. Better Near Minima:</w:t>
        <w:br/>
        <w:t>e Itis particularly effective at fine-tuning when the optimization is near a minimu</w:t>
        <w:br/>
        <w:t>3. General Applicability:</w:t>
        <w:br/>
        <w:br/>
        <w:t>¢ Can be used with non-convex loss functions common in deep learning.</w:t>
        <w:br/>
        <w:br/>
        <w:t>Comparison with Momentum</w:t>
        <w:br/>
        <w:br/>
        <w:t>Aspect Momentum NAG</w:t>
        <w:br/>
        <w:br/>
        <w:t>Gradient Location Current position Lookahead position</w:t>
        <w:br/>
        <w:br/>
        <w:t>Update Behavior Can overshoot minima Anticipates future updates, reducing overshooting</w:t>
        <w:br/>
        <w:t>Convergence Speed Slower in some cases Faster convergence</w:t>
        <w:br/>
        <w:br/>
        <w:t>Accuracy Near Minima Less precise More precise</w:t>
        <w:br/>
        <w:br/>
        <w:t>In frameworks like TensorFlow and PyTorch, NAG can be implemented easily</w:t>
        <w:br/>
        <w:br/>
        <w:t>39</w:t>
      </w:r>
    </w:p>
    <w:p>
      <w:pPr>
        <w:pStyle w:val="Heading2"/>
      </w:pPr>
      <w:r>
        <w:t>Page 40</w:t>
      </w:r>
    </w:p>
    <w:p>
      <w:r>
        <w:t>import torch</w:t>
        <w:br/>
        <w:br/>
        <w:t>import torch.optim as optim</w:t>
        <w:br/>
        <w:br/>
        <w:t>Model =...#define your model</w:t>
        <w:br/>
        <w:br/>
        <w:t>Optimizer =optim.SGD(model.parameters(),lr=0.01, momentum=0.9,nesterov=True)</w:t>
        <w:br/>
        <w:br/>
        <w:t>Applications</w:t>
        <w:br/>
        <w:t>1. Training deep neural networks with high-dimensional parameter spaces.</w:t>
        <w:br/>
        <w:t>2. Accelerating convergence for convex and non-convex optimization problems.</w:t>
        <w:br/>
        <w:br/>
        <w:t>3. Reducing oscillations in optimization paths.</w:t>
        <w:br/>
        <w:br/>
        <w:t xml:space="preserve">   </w:t>
        <w:br/>
        <w:br/>
        <w:t>Nesterov's Accelerated Gradient Descent is a robust and efficient tool, making it a popular choice fqr</w:t>
        <w:br/>
        <w:br/>
        <w:t>deep learning practitioners.</w:t>
        <w:br/>
        <w:br/>
        <w:t>2.3 Regularization</w:t>
        <w:br/>
        <w:t>A fundamental problem in machine learning is how to make an</w:t>
        <w:br/>
        <w:t>algorithm that will perform well not just on the training data, but also onnew</w:t>
        <w:br/>
        <w:t>inputs. Many strategies used in machine learning are explicitly designed to</w:t>
        <w:br/>
        <w:t>reduce the test error, possibly at the expense of increased training error.</w:t>
        <w:br/>
        <w:t>These strategies are known collectively as regularization.</w:t>
        <w:br/>
        <w:br/>
        <w:t>Definition: - “any modification we make to a learning algorithm that is</w:t>
        <w:br/>
        <w:t>intended to reduce its generalization error but not its training error.”</w:t>
        <w:br/>
        <w:br/>
        <w:t>o</w:t>
        <w:br/>
        <w:br/>
        <w:t>“+ In the context of deep learning, most regularization strategies are</w:t>
        <w:br/>
        <w:t>based on regularizing estimators.</w:t>
        <w:br/>
        <w:br/>
        <w:t>o</w:t>
        <w:br/>
        <w:br/>
        <w:t>** Regularization of an estimator works by trading increased bias for</w:t>
        <w:br/>
        <w:t>reduced variance.</w:t>
        <w:br/>
        <w:br/>
        <w:t>An effective regularizer is one that makes a profitable trade, reducing</w:t>
        <w:br/>
        <w:t>variance significantly while not overly increasing the bias.</w:t>
        <w:br/>
        <w:br/>
        <w:t>Many regularization approaches are based on limiting the capacity of models,</w:t>
        <w:br/>
        <w:t>such as neural networks, linear regression, or logistic regression, by adding a</w:t>
        <w:br/>
        <w:t>parameter norm penalty Q(8) to the objective function J. We denote the</w:t>
        <w:br/>
        <w:t>regularized objective function by J~</w:t>
        <w:br/>
        <w:br/>
        <w:t>JO; X, y) = (0; X, y) + dQ)</w:t>
        <w:br/>
        <w:br/>
        <w:t>where a € [0, 00) is a hyperparameter that weights the relative contribution of</w:t>
        <w:br/>
        <w:t>the norm penalty term, Q, relative to the standard objective function J. Setting a to</w:t>
        <w:br/>
        <w:t>0 results in no regularization. Larger values of o correspond to more regularization.</w:t>
        <w:br/>
        <w:br/>
        <w:t>40</w:t>
      </w:r>
    </w:p>
    <w:p>
      <w:pPr>
        <w:pStyle w:val="Heading2"/>
      </w:pPr>
      <w:r>
        <w:t>Page 41</w:t>
      </w:r>
    </w:p>
    <w:p>
      <w:r>
        <w:t>“+ The parameter norm penalty Q that penalizes only the weights of the affine</w:t>
        <w:br/>
        <w:t>transformation at each layer and leaves the biases unregularized.</w:t>
        <w:br/>
        <w:br/>
        <w:t>2.3.1 L2 Regularization</w:t>
        <w:br/>
        <w:t>One of the simplest and most common kind of parameter norm penalty is L2</w:t>
        <w:br/>
        <w:br/>
        <w:t>parameter &amp; it’s also called commonly as weight decay. This regularization strategy</w:t>
        <w:br/>
        <w:t>drives the weights closer to the origin by adding a regularization term</w:t>
        <w:br/>
        <w:br/>
        <w:t>m2(e8)= %|[|w ll.</w:t>
        <w:br/>
        <w:br/>
        <w:t>Degree 4 Degree 15</w:t>
        <w:br/>
        <w:br/>
        <w:t>— Mode!</w:t>
        <w:br/>
        <w:t>—— True function</w:t>
        <w:br/>
        <w:br/>
        <w:t>—— Model</w:t>
        <w:br/>
        <w:t>—— True function</w:t>
        <w:br/>
        <w:br/>
        <w:t>e Samples © Samples</w:t>
        <w:br/>
        <w:br/>
        <w:t>Good Fit High Variance</w:t>
        <w:br/>
        <w:br/>
        <w:t>L2 regularization is also known as ridge regression or Tikhonov regularization. To</w:t>
        <w:br/>
        <w:t>simplify, we assume no bias parameter, so 0 is just w. Such a model has the</w:t>
        <w:br/>
        <w:t>following total objective function.</w:t>
        <w:br/>
        <w:br/>
        <w:t>J(w:X,y) = Sw Yaw + J(w;X,y),</w:t>
        <w:br/>
        <w:t>with the corresponding parameter gradient</w:t>
        <w:br/>
        <w:t>Vw (w; X,y) = aw + Vad (w; X,y). (</w:t>
        <w:br/>
        <w:t>To take a single gradient step to update the weights, we perform this update</w:t>
        <w:br/>
        <w:t>we—w-—e(awt+ VwJ(w;X,y)). (</w:t>
        <w:br/>
        <w:t>Written another way, the update is</w:t>
        <w:br/>
        <w:br/>
        <w:t>w&lt; (1l—ca)w —eVwJ(w: X.y).</w:t>
        <w:br/>
        <w:br/>
        <w:t>“* We can see that the addition of the weight decay term has modified the learning</w:t>
        <w:br/>
        <w:t>rule to multiplicatively shrink the weight vector by a constant factor on each step,</w:t>
        <w:br/>
        <w:br/>
        <w:t>just before performing the usual gradient update. This describes what happens in a</w:t>
        <w:br/>
        <w:t>single step.</w:t>
        <w:br/>
        <w:br/>
        <w:t>“+ The approximation AJ</w:t>
        <w:br/>
        <w:t>by</w:t>
        <w:br/>
        <w:br/>
        <w:t>Given</w:t>
      </w:r>
    </w:p>
    <w:p>
      <w:pPr>
        <w:pStyle w:val="Heading2"/>
      </w:pPr>
      <w:r>
        <w:t>Page 42</w:t>
      </w:r>
    </w:p>
    <w:p>
      <w:r>
        <w:t>J(@) J (w*) * ( aw*) | FA(w — w*).</w:t>
        <w:br/>
        <w:br/>
        <w:t>Where H is the Hessian matrix of J with respect to w evaluated at w+.</w:t>
      </w:r>
    </w:p>
    <w:p>
      <w:pPr>
        <w:pStyle w:val="Heading2"/>
      </w:pPr>
      <w:r>
        <w:t>Page 43</w:t>
      </w:r>
    </w:p>
    <w:p>
      <w:r>
        <w:t>The minimum of *J occurs where its gradient VwJ(w) = H(w — w*) is equal to ‘0’</w:t>
        <w:br/>
        <w:br/>
        <w:t>To study the eff ect of weight decay,</w:t>
        <w:br/>
        <w:br/>
        <w:t>ow + Fl (w — w*) =o</w:t>
        <w:br/>
        <w:t>(FF + aF)w = Fw*</w:t>
        <w:br/>
        <w:t>ap — (AF + at) ) Aw</w:t>
        <w:br/>
        <w:br/>
        <w:t>As a approaches 0, the regularized solution ~w approaches w*. But what happens as a grows?</w:t>
        <w:br/>
        <w:t>Because H is real and symmetric, we can decompose it into a diagonal matrix A and an</w:t>
        <w:br/>
        <w:t>orthonormal basis of eigenvectors, Q, such that H = QAQ’. Applying Decomposition to the</w:t>
        <w:br/>
        <w:t>above equation, We Obtain</w:t>
        <w:br/>
        <w:br/>
        <w:t>a0 (QA! + at) 1QAQ! ww</w:t>
        <w:br/>
        <w:t>[QA + ang! ] QAQ!' w*</w:t>
        <w:br/>
        <w:t>QCA + aT) 1AQ! w*.</w:t>
        <w:br/>
        <w:br/>
        <w:t>Figure 2: Weight updation effect</w:t>
        <w:br/>
        <w:br/>
        <w:t>The solid ellipses represent contours of equal value of the unregularized objective. The dotted</w:t>
        <w:br/>
        <w:t>circles represent contours of equal value of the L 2 regularizer. At the point w~, these competing</w:t>
        <w:br/>
        <w:t>objectives reach an equilibrium. In the first dimension, the eigenvalue of the Hessian of J is small.</w:t>
        <w:br/>
        <w:t>The objective function does not increase much when moving horizontally away from w* . Because</w:t>
        <w:br/>
        <w:t>the objective function does not express a strong preference along this direction, the regularizer has a</w:t>
        <w:br/>
        <w:t>strong effect on this axis. The regularizer pulls w1 close to zero. In the second dimension, the</w:t>
        <w:br/>
        <w:t>objective function is very sensitive to movements away from w* . The corresponding eigenvalue is</w:t>
        <w:br/>
        <w:t>large, indicating high curvature. As a result, weight decay affects the position of w2 relatively little.</w:t>
      </w:r>
    </w:p>
    <w:p>
      <w:pPr>
        <w:pStyle w:val="Heading2"/>
      </w:pPr>
      <w:r>
        <w:t>Page 44</w:t>
      </w:r>
    </w:p>
    <w:p>
      <w:r>
        <w:t>L2 Regularization</w:t>
        <w:br/>
        <w:br/>
        <w:t>A linear regression that uses the L2 regularization technique is called ridge regression. In other words, in ridge</w:t>
        <w:br/>
        <w:t>regression, a regularization term is added to the cost function of the linear regression, which keeps the</w:t>
        <w:br/>
        <w:t>magnitude of the model's weights (coefficients) as small as possible. The L2 regularization technique tries to</w:t>
        <w:br/>
        <w:t>keep the model's weights close to zero, but not zero, which means each feature should have a low impact on the</w:t>
        <w:br/>
        <w:t>output while the model's accuracy should be as high as possible.</w:t>
        <w:br/>
        <w:br/>
        <w:t>l m</w:t>
        <w:br/>
        <w:t>2</w:t>
        <w:br/>
        <w:t>3 AY wi 4</w:t>
        <w:br/>
        <w:br/>
        <w:t>rl</w:t>
        <w:br/>
        <w:br/>
        <w:t>Ridge Regression Cost Function = Loss Function +</w:t>
        <w:br/>
        <w:br/>
        <w:t>Where \ controls the strength of regularization, and w, are the model's weights (coefficients).</w:t>
        <w:br/>
        <w:br/>
        <w:t>By increasing A, the model becomes flattered and underfit. On the other hand, by decreasing A, the model</w:t>
        <w:br/>
        <w:t>becomes more overfit, and with A = 0, the regularization term will be eliminated.</w:t>
        <w:br/>
        <w:br/>
        <w:t xml:space="preserve"> </w:t>
        <w:br/>
        <w:br/>
        <w:t>2.3.2 L1 Regularization</w:t>
        <w:br/>
        <w:br/>
        <w:t>While L2 weight decay is the most common form of weight decay, there are other ways to</w:t>
        <w:br/>
        <w:t>penalize the size of the model parameters. Another option is to use L1 regularization.</w:t>
        <w:br/>
        <w:br/>
        <w:t>L1 Regularization</w:t>
        <w:br/>
        <w:br/>
        <w:t>Least Absolute Shrinkage and Selection Operator (/asso) regression is an alternative to ridge for regularizing</w:t>
        <w:br/>
        <w:t>linear regression. Lasso regression also adds a penalty term to the cost function, but slightly different, called L1</w:t>
        <w:br/>
        <w:t>regularization. L1 regularization makes some coefficients zero, meaning the model will ignore those features.</w:t>
        <w:br/>
        <w:t>Ignoring the least important features helps emphasize the model's essential features.</w:t>
        <w:br/>
        <w:br/>
        <w:t>m</w:t>
        <w:br/>
        <w:t>Lasso Regression Cost Function = Loss Function + 1y&gt; wy</w:t>
        <w:br/>
        <w:t>jo</w:t>
        <w:br/>
        <w:br/>
        <w:t>Where \ controls the strength of regularization, and w, are the model's weights (coefficients).</w:t>
        <w:br/>
        <w:br/>
        <w:t>Lasso regression automatically performs feature selection by eliminating the least important features.</w:t>
      </w:r>
    </w:p>
    <w:p>
      <w:pPr>
        <w:pStyle w:val="Heading2"/>
      </w:pPr>
      <w:r>
        <w:t>Page 45</w:t>
      </w:r>
    </w:p>
    <w:p>
      <w:r>
        <w:t>&gt;  L1 regularization on the model parameter w is defined as the sum of absolute values of the</w:t>
        <w:br/>
        <w:t>individual parameters.</w:t>
        <w:br/>
        <w:br/>
        <w:t>Q(@) = |\ew| la = SF Jewel.</w:t>
        <w:br/>
        <w:t>L1 weight decay controls the strength of the regularization by scaling the penalty Q using a</w:t>
        <w:br/>
        <w:br/>
        <w:t>positive hyperparameter a. Thus, the regularized objective function J°(w; X, y) is given by</w:t>
        <w:br/>
        <w:br/>
        <w:t>J(w;X,y) =a||w||i + J(w; X,y),</w:t>
        <w:br/>
        <w:t>with the corresponding gradient as</w:t>
        <w:br/>
        <w:br/>
        <w:t>Vw) (w; X,y) = asign(w) + Vwd(X,y;w), ——- fal</w:t>
        <w:br/>
        <w:br/>
        <w:t>By inspecting equation 1, we can see immediately that the effect of L 1 regularization is quite</w:t>
        <w:br/>
        <w:t>different from that of L 2 regularization. Specifically, we can see that the regularization</w:t>
        <w:br/>
        <w:t>contribution to the gradient no longer scales linearly with each wi ; instead it is a constant factor</w:t>
        <w:br/>
        <w:t>with a sign equal to sign(wi).</w:t>
        <w:br/>
        <w:br/>
        <w:t>Quadratic approximation of the L 1 regularized objective function decomposes into a sum over the parameters</w:t>
        <w:br/>
        <w:br/>
        <w:t>J(w: X,y) = J(w*; X,y) + &gt;  jHis(w —wry)+ aluil :</w:t>
        <w:br/>
        <w:br/>
        <w:t>The problem of minimizing this approximate cost function has an analytical solution with the following form:</w:t>
        <w:br/>
        <w:br/>
        <w:t>s a</w:t>
        <w:br/>
        <w:t>w; = sign(w; ) max ¢ |w;| — 7 50&gt;.</w:t>
        <w:br/>
        <w:t>a2</w:t>
        <w:br/>
        <w:br/>
        <w:t>Consider the situation where w * i &gt; 0 for all i. There are two possible outcomes:</w:t>
        <w:br/>
        <w:br/>
        <w:t>1. The case where w} &lt; Ha: Here the optimal value of w; under the regularized</w:t>
        <w:br/>
        <w:t>objective is simply w; = 0. This occurs because the contribution of J (w; X,y)</w:t>
        <w:br/>
        <w:t>to the regularized objective J (w;X,y) is overwhelmed—in direction i—by</w:t>
        <w:br/>
        <w:t>the L! regularization, which pushes the value of w; to zero.</w:t>
        <w:br/>
        <w:br/>
        <w:t>. The case where w} &gt; 7-. In this case, the regularization does not move the</w:t>
        <w:br/>
        <w:br/>
        <w:t>optimal value of w; to zero but instead just shifts it in that direction by a</w:t>
        <w:br/>
        <w:t>distance equal to 7-.</w:t>
      </w:r>
    </w:p>
    <w:p>
      <w:pPr>
        <w:pStyle w:val="Heading2"/>
      </w:pPr>
      <w:r>
        <w:t>Page 46</w:t>
      </w:r>
    </w:p>
    <w:p>
      <w:r>
        <w:t>Elastic Net Regularization</w:t>
        <w:br/>
        <w:br/>
        <w:t>The third type of regularization,(you may have guessed by now) uses both</w:t>
        <w:br/>
        <w:t>most optimized output</w:t>
        <w:br/>
        <w:t>In addition to setting and choosing a lambda value elastic net also allows us to tune the alpha parameter where a</w:t>
        <w:br/>
        <w:br/>
        <w:t>orresponds to ridge and a = 1 to lasso, Simply pul, if you plug in 0 for alpha, the penalty function reduces to</w:t>
        <w:br/>
        <w:br/>
        <w:t>the L1 (ridge) term and if we set alpha to 1 we get the L2 (lasso) term</w:t>
        <w:br/>
        <w:br/>
        <w:t>Cost function of Elastic Net Regularization</w:t>
        <w:br/>
        <w:br/>
        <w:t>J( 8), Be, «+++» Bm) Vly 3 iP +Ma &gt;&gt; 3,|4 sey 3?)</w:t>
        <w:br/>
        <w:br/>
        <w:t>Therefore we can choose an alpha value between 0 and 1 to optimize the elastic net(here we can adjust the</w:t>
        <w:br/>
        <w:br/>
        <w:t>nlage of each regularization,thus giving the name elastic). Effectively this will shrink some coefficients and set</w:t>
        <w:br/>
        <w:br/>
        <w:t>© 0 for sparse selection</w:t>
        <w:br/>
        <w:br/>
        <w:t>2.3.3 Difference between L1 &amp; L2 Parameter Regularization</w:t>
        <w:br/>
        <w:br/>
        <w:t>&gt; L1 regularization attempts to estimate the median of data, L2 regularization makes estimation</w:t>
        <w:br/>
        <w:t>for the mean of the data in order to evade overfitting.</w:t>
      </w:r>
    </w:p>
    <w:p>
      <w:pPr>
        <w:pStyle w:val="Heading2"/>
      </w:pPr>
      <w:r>
        <w:t>Page 47</w:t>
      </w:r>
    </w:p>
    <w:p>
      <w:r>
        <w:t>L1 regularization can add the penalty term in cost function. But L2 regularization appends the</w:t>
        <w:br/>
        <w:t>squared value of weights in the cost function.</w:t>
        <w:br/>
        <w:br/>
        <w:t>L1 regularization can be helpful in features selection by eradicating the unimportant features,</w:t>
        <w:br/>
        <w:t>whereas, L2 regularization is not recommended for feature selection</w:t>
        <w:br/>
        <w:br/>
        <w:t>L1 doesn’t have a closed form solution since it includes an absolute value and it is a non-</w:t>
        <w:br/>
        <w:t>differentiable function, while L2 has a solution in closed form as it’s a square of a weight</w:t>
        <w:br/>
        <w:br/>
        <w:t xml:space="preserve"> </w:t>
        <w:br/>
        <w:br/>
        <w:t>S.No</w:t>
        <w:br/>
        <w:br/>
        <w:t>L1 Regularization</w:t>
        <w:br/>
        <w:br/>
        <w:t>L2 Regularization</w:t>
        <w:br/>
        <w:br/>
        <w:t xml:space="preserve"> </w:t>
        <w:br/>
        <w:br/>
        <w:t>Panelizes the sum of absolute</w:t>
        <w:br/>
        <w:t>value of weights.</w:t>
        <w:br/>
        <w:br/>
        <w:t>penalizes the sum of square weights.</w:t>
        <w:br/>
        <w:br/>
        <w:t xml:space="preserve"> </w:t>
        <w:br/>
        <w:br/>
        <w:t>It has a sparse solution.</w:t>
        <w:br/>
        <w:br/>
        <w:t>It has a non-sparse solution.</w:t>
        <w:br/>
        <w:br/>
        <w:t xml:space="preserve"> </w:t>
        <w:br/>
        <w:br/>
        <w:t>It gives multiple solutions.</w:t>
        <w:br/>
        <w:br/>
        <w:t>It has only one solution.</w:t>
        <w:br/>
        <w:br/>
        <w:t xml:space="preserve"> </w:t>
        <w:br/>
        <w:br/>
        <w:t>Constructed in feature selection.</w:t>
        <w:br/>
        <w:br/>
        <w:t>No feature selection.</w:t>
        <w:br/>
        <w:br/>
        <w:t xml:space="preserve"> </w:t>
        <w:br/>
        <w:br/>
        <w:t>Robust to outliers.</w:t>
        <w:br/>
        <w:br/>
        <w:t>Not robust to outliers.</w:t>
        <w:br/>
        <w:br/>
        <w:t xml:space="preserve"> </w:t>
        <w:br/>
        <w:br/>
        <w:t>It generates simple and</w:t>
        <w:br/>
        <w:t>interpretable models.</w:t>
        <w:br/>
        <w:br/>
        <w:t>It gives more accurate predictions when the output</w:t>
        <w:br/>
        <w:t>variable is the function of whole input variables.</w:t>
        <w:br/>
        <w:br/>
        <w:t xml:space="preserve"> </w:t>
        <w:br/>
        <w:br/>
        <w:t>Unable to learn complex data</w:t>
        <w:br/>
        <w:t>patterns.</w:t>
        <w:br/>
        <w:br/>
        <w:t>Able to learn complex data patterns.</w:t>
        <w:br/>
        <w:br/>
        <w:t xml:space="preserve"> </w:t>
        <w:br/>
        <w:br/>
        <w:t xml:space="preserve"> </w:t>
        <w:br/>
        <w:br/>
        <w:t xml:space="preserve"> </w:t>
        <w:br/>
        <w:br/>
        <w:t>Computationally inefficient over</w:t>
        <w:br/>
        <w:t>non-sparse conditions.</w:t>
        <w:br/>
        <w:br/>
        <w:t xml:space="preserve"> </w:t>
        <w:br/>
        <w:br/>
        <w:t>Computationally efficient because of having</w:t>
        <w:br/>
        <w:t>analytical solutions.</w:t>
        <w:br/>
        <w:br/>
        <w:t xml:space="preserve"> </w:t>
        <w:br/>
        <w:br/>
        <w:t>Early Stopping</w:t>
        <w:br/>
        <w:br/>
        <w:t>Early stopping is a kind of cross-validation strategy where we keep one part of the training set as the</w:t>
        <w:br/>
        <w:br/>
        <w:t>validation set. When we see that the performance on the validation set is getting worse, we immediately</w:t>
        <w:br/>
        <w:br/>
        <w:t>stop the training on the model. This is known as early stopping.</w:t>
        <w:br/>
        <w:br/>
        <w:t>In the above image, we will stop training at the dotted line since after that our model will start overfitting</w:t>
        <w:br/>
        <w:br/>
        <w:t>on the training data.</w:t>
      </w:r>
    </w:p>
    <w:p>
      <w:pPr>
        <w:pStyle w:val="Heading2"/>
      </w:pPr>
      <w:r>
        <w:t>Page 48</w:t>
      </w:r>
    </w:p>
    <w:p>
      <w:r>
        <w:t>2.4 Batch Normalization:</w:t>
        <w:br/>
        <w:br/>
        <w:t>It is a method of adaptive reparameterization, motivated by the difficulty of training</w:t>
        <w:br/>
        <w:t>very deep models.In Deep networks, the weights are updated for each layer. So the output</w:t>
        <w:br/>
        <w:t>will no longer be on the same scale as the input (even though input is</w:t>
        <w:br/>
        <w:t>normalized).Normalization - is a data pre-processing tool used to bring the numerical data to</w:t>
        <w:br/>
        <w:t>a common scale without distorting its shape.when we input the data to a machine or deep</w:t>
        <w:br/>
        <w:t>learning algorithm we tend to change the values to a balanced scale because, we ensure that</w:t>
        <w:br/>
        <w:br/>
        <w:t>our model can generalize appropriately.(Normalization is used to bring the input into a</w:t>
        <w:br/>
        <w:t>balanced scale/ Range).</w:t>
        <w:br/>
        <w:br/>
        <w:t>Let's understand this through an example, we have a deep neural network as shown in the following image.</w:t>
      </w:r>
    </w:p>
    <w:p>
      <w:pPr>
        <w:pStyle w:val="Heading2"/>
      </w:pPr>
      <w:r>
        <w:t>Page 49</w:t>
      </w:r>
    </w:p>
    <w:p>
      <w:r>
        <w:t>Initially, our inputs X1, X2, X3, X4 are in normalized form as they are coming from the pre-processing stage. When</w:t>
        <w:br/>
        <w:t>the input passes through the first layer, it transforms, as a sigmoid function applied over the dot product of input</w:t>
        <w:br/>
        <w:t>X and the weight matrix W.</w:t>
        <w:br/>
        <w:br/>
        <w:t>xX, On j@</w:t>
        <w:br/>
        <w:br/>
        <w:t>Xx</w:t>
        <w:br/>
        <w:br/>
        <w:t>-</w:t>
        <w:br/>
        <w:t>W, ‘eo -</w:t>
        <w:br/>
        <w:br/>
        <w:t>h, = o(W,X)</w:t>
        <w:br/>
        <w:br/>
        <w:t>x h, = o(W,h,) = o(W,0(W,X))</w:t>
        <w:br/>
        <w:t>Normalize the inputs . ° °</w:t>
        <w:br/>
        <w:br/>
        <w:t>O = a(W,h, ,)</w:t>
        <w:br/>
        <w:br/>
        <w:t>wea</w:t>
        <w:br/>
        <w:br/>
        <w:t>Image Source: https://www.analyticsvidhya.com/blog/2021/03/introduction-to-batch-normalization/</w:t>
        <w:br/>
        <w:br/>
        <w:t>Even though the input X was normalized but the output is no longer on the same scale. The</w:t>
        <w:br/>
        <w:t>data passes through multiple layers of network with multiple times(sigmoidal) activation functions</w:t>
        <w:br/>
        <w:t>are applied, which leads to an internal co-variate shift in the data.</w:t>
        <w:br/>
        <w:br/>
        <w:t>This motivates us to move towards Batch Normalization</w:t>
        <w:br/>
        <w:br/>
        <w:t>Normalization is the process of altering the input data to have mean as zero and standard deviation</w:t>
        <w:br/>
        <w:t>value as one.</w:t>
        <w:br/>
        <w:br/>
        <w:t>2.4.1 Procedure to do Batch Normalization:</w:t>
        <w:br/>
        <w:br/>
        <w:t>(1) Consider the batch input from layer h, for this layer we need to calculate the mean of this hidden</w:t>
        <w:br/>
        <w:t>activation.</w:t>
        <w:br/>
        <w:t>(2) After calculating the mean the next step is to calculate the standard deviation of the hidden</w:t>
        <w:br/>
        <w:t>activations.</w:t>
        <w:br/>
        <w:t>(3) Now we normalize the hidden activations using these Mean &amp; Standard Deviation values. To do</w:t>
        <w:br/>
        <w:t>this, we subtract the mean from each input and divide the whole value with the sum of standard</w:t>
        <w:br/>
        <w:t>deviation and the smoothing term (¢).</w:t>
        <w:br/>
        <w:t>(4) As the final stage, the re-scaling and offsetting of the input is performed. Here two components</w:t>
        <w:br/>
        <w:t>of the BN algorithm is used, y(gamma) and f (beta). These parameters are used for re-scaling (y) and</w:t>
        <w:br/>
        <w:t>shifting(B) the vector contains values from the previous operations.</w:t>
        <w:br/>
        <w:br/>
        <w:t>These two parameters are learnable parameters, Hence during the training of neural network,</w:t>
        <w:br/>
        <w:t>the optimal values of y and £ are obtained and used. Hence we get the accurate normalization of each</w:t>
        <w:br/>
        <w:t>batch.</w:t>
      </w:r>
    </w:p>
    <w:p>
      <w:pPr>
        <w:pStyle w:val="Heading2"/>
      </w:pPr>
      <w:r>
        <w:t>Page 50</w:t>
      </w:r>
    </w:p>
    <w:p>
      <w:r>
        <w:t>2.5. Shallow Networks</w:t>
        <w:br/>
        <w:t>Shallow neural networks give us basic idea about deep neural network which consist</w:t>
        <w:br/>
        <w:t>of only 1 or 2 hidden layers. Understanding a shallow neural network gives us an</w:t>
        <w:br/>
        <w:t>understanding into what exactly is going on inside a deep neural network A neural network is</w:t>
        <w:br/>
        <w:t>built using various hidden layers. Now that we know the computations that occur in a</w:t>
        <w:br/>
        <w:t>particular layer, let us understand how the whole neural network computes the output for a</w:t>
        <w:br/>
        <w:t>given input X. These can also be called the forward-propagation equations.</w:t>
        <w:br/>
        <w:br/>
        <w:t>ZN = Wurx + pl</w:t>
        <w:br/>
        <w:t>Allag (Z!4)</w:t>
        <w:br/>
        <w:t>Z2\ — weir All + pl</w:t>
        <w:br/>
        <w:br/>
        <w:t>= AM = (22)</w:t>
        <w:br/>
        <w:br/>
        <w:t>1 The first equation calculates the intermediate output Z/fof the first hidden layer.</w:t>
        <w:br/>
        <w:br/>
        <w:t>2, The second equation calculates the final outout A/jof the first hidden layer.</w:t>
        <w:br/>
        <w:br/>
        <w:t>3, The third equation calculates the intermediate output Z[2Jof the output layer.</w:t>
        <w:br/>
        <w:br/>
        <w:t>4, The fourth equation calculates the final output A/2Jof the output layer which is also the final</w:t>
        <w:br/>
        <w:t>output of the whole neural network.</w:t>
        <w:br/>
        <w:br/>
        <w:t>Shallow-Deep Networks: A Generic Modification to Deep Neural Networks</w:t>
        <w:br/>
        <w:br/>
        <w:t>Internal Layers Final Classifier</w:t>
        <w:br/>
        <w:br/>
        <w:t>-—-7TTT_+1_11__</w:t>
        <w:br/>
        <w:br/>
        <w:t>conv1 conv2 conv3 conv4 Final ;</w:t>
        <w:br/>
        <w:t>Prediction</w:t>
        <w:br/>
        <w:br/>
        <w:t>r-L-; r-t-s,</w:t>
        <w:br/>
        <w:br/>
        <w:t>l 1</w:t>
        <w:br/>
        <w:t>‘FR; \ FR, [conv: Convolutional layer</w:t>
        <w:br/>
        <w:br/>
        <w:t>1!</w:t>
        <w:br/>
        <w:t>Internal</w:t>
        <w:br/>
        <w:t>Classifier i</w:t>
        <w:br/>
        <w:t>(IC) 1 full , .</w:t>
        <w:br/>
        <w:t>ot : FR: Feature Reduction layer</w:t>
        <w:br/>
        <w:t>7 :</w:t>
        <w:br/>
        <w:t>Internal Internal</w:t>
        <w:br/>
        <w:t>Prediction Prediction</w:t>
        <w:br/>
        <w:br/>
        <w:t>-- ¥ ull: Fully connected layer</w:t>
        <w:br/>
        <w:br/>
        <w:t>Figure 2:Shallow Networks — Generic Model</w:t>
        <w:br/>
        <w:br/>
        <w:t>50</w:t>
      </w:r>
    </w:p>
    <w:p>
      <w:pPr>
        <w:pStyle w:val="Heading2"/>
      </w:pPr>
      <w:r>
        <w:t>Page 51</w:t>
      </w:r>
    </w:p>
    <w:p>
      <w:r>
        <w:t>2.5.1 Difference Between a Shallow Net &amp; Deep Learning Net:</w:t>
        <w:br/>
        <w:br/>
        <w:t>Shallow Net’s</w:t>
        <w:br/>
        <w:br/>
        <w:t>One Hidden layer(or very less no. of</w:t>
        <w:br/>
        <w:t>Hidden Layers)</w:t>
        <w:br/>
        <w:br/>
        <w:t>Takes input only as VECTORS</w:t>
        <w:br/>
        <w:br/>
        <w:t>Shallow net’s needs more parameters</w:t>
        <w:br/>
        <w:t>to have better fit</w:t>
        <w:br/>
        <w:br/>
        <w:t>Shallow networks with one Hidden</w:t>
        <w:br/>
        <w:t>layer (same no of neurons as DL)</w:t>
        <w:br/>
        <w:t>cannot place complex functions over</w:t>
        <w:br/>
        <w:t>the input space</w:t>
        <w:br/>
        <w:br/>
        <w:t>The number of units in a shallow</w:t>
        <w:br/>
        <w:t>network grows exponentially with</w:t>
        <w:br/>
        <w:t>task complexity.</w:t>
        <w:br/>
        <w:br/>
        <w:t>Shallow network is more difficult to</w:t>
        <w:br/>
        <w:t>train with our current algorithms (e.g.</w:t>
        <w:br/>
        <w:t>it has issues of local minima etc)</w:t>
        <w:br/>
        <w:br/>
        <w:t>Deep Learning Net’s</w:t>
        <w:br/>
        <w:br/>
        <w:t>Deep Net’s has many layers of Hidden</w:t>
        <w:br/>
        <w:t>layers with more no. of neurons in</w:t>
        <w:br/>
        <w:t>each layers</w:t>
        <w:br/>
        <w:br/>
        <w:t>DL can have raw data like image, text</w:t>
        <w:br/>
        <w:t>as inputs</w:t>
        <w:br/>
        <w:br/>
        <w:t>DL can fit functions better with less</w:t>
        <w:br/>
        <w:t>parameters than a shallow network</w:t>
        <w:br/>
        <w:br/>
        <w:t>DL can compactly express highly</w:t>
        <w:br/>
        <w:t>complex functions over input space</w:t>
        <w:br/>
        <w:br/>
        <w:t>DL don’t need to increase it</w:t>
        <w:br/>
        <w:t>size(neurons) for complex problems</w:t>
        <w:br/>
        <w:br/>
        <w:t>Training in DL is easy and no issue of</w:t>
        <w:br/>
        <w:t>local minima in DL</w:t>
        <w:br/>
        <w:br/>
        <w:t xml:space="preserve"> </w:t>
        <w:br/>
        <w:br/>
        <w:t>Dropout</w:t>
        <w:br/>
        <w:br/>
        <w:t>a,</w:t>
        <w:br/>
        <w:br/>
        <w:t>x oH t ae a</w:t>
        <w:br/>
        <w:br/>
        <w:t>\</w:t>
        <w:br/>
        <w:br/>
        <w:t>% MK “ ae ey</w:t>
        <w:br/>
        <w:br/>
        <w:t>(a) Standard Neural Network</w:t>
        <w:br/>
        <w:br/>
        <w:t>at</w:t>
        <w:br/>
        <w:t>) ntl</w:t>
        <w:br/>
        <w:t>ad</w:t>
        <w:br/>
        <w:br/>
        <w:t>(b) Network after Dropout</w:t>
      </w:r>
    </w:p>
    <w:p>
      <w:pPr>
        <w:pStyle w:val="Heading2"/>
      </w:pPr>
      <w:r>
        <w:t>Page 52</w:t>
      </w:r>
    </w:p>
    <w:p>
      <w:r>
        <w:t>Drawbacks of Dropout:</w:t>
        <w:br/>
        <w:br/>
        <w:t>. Increased Training Time: Dropout increases the training time of the neural network, as the</w:t>
        <w:br/>
        <w:t>network needs to be trained multiple times with different subsets of neurons dropped</w:t>
        <w:br/>
        <w:t>out. However, this can be mitigated by parallelizing the training process.</w:t>
        <w:br/>
        <w:br/>
        <w:t>. Reduced learning rate: The use of dropout can reduce the effective learning rate of the</w:t>
        <w:br/>
        <w:t>network, which can slow down the learning process.</w:t>
        <w:br/>
        <w:br/>
        <w:t>. Can cause instability: In some cases, dropout can cause instability during training,</w:t>
        <w:br/>
        <w:t>particularly if the dropout rate is too high. This can be addressed by tuning the dropout</w:t>
        <w:br/>
        <w:t>rate and adjusting other hyperparameters.</w:t>
        <w:br/>
        <w:br/>
        <w:t>. Cannot be used with all types of networks: Dropout is not suitable for all types of neural</w:t>
        <w:br/>
        <w:t>networks, particularly those with a small number of neurons or those with a small number</w:t>
        <w:br/>
        <w:t>of layers.</w:t>
        <w:br/>
        <w:br/>
        <w:t>Adversial Training:</w:t>
        <w:br/>
        <w:br/>
        <w:t>Adversarial training is a technique used to improve the robustness</w:t>
        <w:br/>
        <w:t>and performance of machine learning models, particularly neural</w:t>
        <w:br/>
        <w:t>networks, by training them on adversarial examples.</w:t>
        <w:br/>
        <w:br/>
        <w:t>Adversarial examples are inputs modified by small, carefully</w:t>
        <w:br/>
        <w:t>calculated perturbations that lead to incorrect outputs from the</w:t>
        <w:br/>
        <w:t>model. For example:</w:t>
        <w:br/>
        <w:br/>
        <w:t>In image classification, a small noise addition might cause the</w:t>
        <w:br/>
        <w:t>model to misclassify an image of a cat as a dog.</w:t>
        <w:br/>
        <w:br/>
        <w:t>These perturbations are usually computed to maximize the</w:t>
        <w:br/>
        <w:t>model's loss for a given input.</w:t>
      </w:r>
    </w:p>
    <w:p>
      <w:pPr>
        <w:pStyle w:val="Heading2"/>
      </w:pPr>
      <w:r>
        <w:t>Page 53</w:t>
      </w:r>
    </w:p>
    <w:p>
      <w:r>
        <w:t>Optimization</w:t>
        <w:br/>
        <w:t>* Deep learning relies on optimization methods.</w:t>
        <w:br/>
        <w:t>* The training efficiency of the model is directly influenced by the</w:t>
        <w:br/>
        <w:t>optimization algorithm's performance.</w:t>
        <w:br/>
        <w:br/>
        <w:t>* Understanding the fundamentals of different optimization algorithms</w:t>
        <w:br/>
        <w:t>and the function of their hyperparameters, on the other hand, will</w:t>
        <w:br/>
        <w:t>allow us to modify hyperparameters in a targeted manner to improve</w:t>
        <w:br/>
        <w:t>deep learning model performance.</w:t>
        <w:br/>
        <w:br/>
        <w:t>* In simple words, Optimization algorithms are responsible for reducing</w:t>
        <w:br/>
        <w:t>losses and provide most accurate results possible.</w:t>
        <w:br/>
        <w:br/>
        <w:t>¢ The weight is initialized using some initialization strategies and is</w:t>
        <w:br/>
        <w:t>updated with each epoch according to the equation.</w:t>
        <w:br/>
        <w:br/>
        <w:t>* The best results are achieved using some optimization strategies or</w:t>
        <w:br/>
        <w:t>algorithms called Optimizer.</w:t>
        <w:br/>
        <w:br/>
        <w:t>The goal of Optimization in Deep learning</w:t>
        <w:br/>
        <w:br/>
        <w:t>¢ Although optimization may help deep learning by lowering the loss</w:t>
        <w:br/>
        <w:t>function, the aims of optimization and deep learning are fundamentally</w:t>
        <w:br/>
        <w:t>different.</w:t>
        <w:br/>
        <w:br/>
        <w:t>¢ The former is more focused on minimizing an objective, whereas the</w:t>
        <w:br/>
        <w:t>latter is more concerned with finding a good model given a finite</w:t>
        <w:br/>
        <w:br/>
        <w:t>quantity of data.</w:t>
        <w:br/>
        <w:br/>
        <w:t>¢ Training error and generalization error, for example, vary in that the</w:t>
        <w:br/>
        <w:t>optimization algorithm's objective function is usually a loss function</w:t>
        <w:br/>
        <w:t>based on the training dataset, and the purpose of optimization is to</w:t>
        <w:br/>
        <w:t>minimize training error.</w:t>
        <w:br/>
        <w:br/>
        <w:t>* Deep learning (or, to put it another way, statistical inference) aims to</w:t>
        <w:br/>
        <w:t>decrease generalization error. In order to achieve the latter, we must be</w:t>
        <w:br/>
        <w:t>aware of overfitting as well as use the optimization procedure to lower</w:t>
        <w:br/>
        <w:t>the training error.</w:t>
      </w:r>
    </w:p>
    <w:p>
      <w:pPr>
        <w:pStyle w:val="Heading2"/>
      </w:pPr>
      <w:r>
        <w:t>Page 54</w:t>
      </w:r>
    </w:p>
    <w:p>
      <w:r>
        <w:t>Some of the Optimization techniques:</w:t>
        <w:br/>
        <w:t>¢ Gradient Descent Deep Learning Optimizer</w:t>
        <w:br/>
        <w:t>¢ Stochastic Gradient Descent Deep Learning Optimizer</w:t>
        <w:br/>
        <w:t>¢ Mini-batch Stochastic Gradient Descent</w:t>
        <w:br/>
        <w:t>¢ Adagrad(Adaptive Gradient Descent) Optimizer</w:t>
        <w:br/>
        <w:t>¢ RMSprop (Root Mean Square) Optimizer</w:t>
        <w:br/>
        <w:t>¢ Adam Deep Learning Optimizer</w:t>
        <w:br/>
        <w:t>¢ AdaDelta Deep Learning Optimizer</w:t>
        <w:br/>
        <w:br/>
        <w:t>1. Gradient Descent Deep Learning Optimizer</w:t>
        <w:br/>
        <w:br/>
        <w:t>* Gradient Descent is the most common optimizer in the class. Calculus is</w:t>
        <w:br/>
        <w:t>used in this optimization process to make consistent changes to the</w:t>
        <w:br/>
        <w:t>parameters and reach the local minimum.</w:t>
        <w:br/>
        <w:br/>
        <w:t>Gradient descent works with a set of coefficients, calculates their cost, and</w:t>
        <w:br/>
        <w:t>looks for a cost value that is lower than the current one. It shifts to a lesser</w:t>
        <w:br/>
        <w:t>weight and updates the values of the coefficients. The procedure continues</w:t>
        <w:br/>
        <w:t>until the local minimum is found. A local minimum is a point beyond which</w:t>
        <w:br/>
        <w:t>it is impossible to go any farther.</w:t>
        <w:br/>
        <w:br/>
        <w:t>This algorithm is apt for cases where optimal points cannot be found by</w:t>
        <w:br/>
        <w:t>equating the slope of the function to 0. For the function to reach minimum</w:t>
        <w:br/>
        <w:t>value, the weights should be altered. With the help of back propagation, loss</w:t>
        <w:br/>
        <w:t>is transferred from one layer to another and “weights” parameter are also</w:t>
        <w:br/>
        <w:t>modified depending on loss so that loss can be minimized.</w:t>
        <w:br/>
        <w:br/>
        <w:t>Cost function: 6=0—a-VJ(8)</w:t>
        <w:br/>
        <w:br/>
        <w:t>¢ As for Gradient Descent algorithm, the entire data set is loaded at a</w:t>
        <w:br/>
        <w:t>time. This makes it computationally intensive. Another drawback is</w:t>
        <w:br/>
        <w:t>there are chances the iteration values may get stuck at local minima or</w:t>
        <w:br/>
        <w:t>saddle point and never converge to minima. To obtain the best</w:t>
        <w:br/>
        <w:t>solution, the must reach global minima.</w:t>
        <w:br/>
        <w:br/>
        <w:t xml:space="preserve"> </w:t>
        <w:br/>
        <w:br/>
        <w:t>Jw, b) global maximum</w:t>
        <w:br/>
        <w:br/>
        <w:t>local maximum</w:t>
        <w:br/>
        <w:br/>
        <w:t>local minimum</w:t>
        <w:br/>
        <w:br/>
        <w:t>global minimum</w:t>
        <w:br/>
        <w:br/>
        <w:t xml:space="preserve"> </w:t>
        <w:br/>
        <w:br/>
        <w:t xml:space="preserve"> </w:t>
        <w:br/>
        <w:br/>
        <w:t>1 Ll L</w:t>
        <w:br/>
        <w:t>0.2 0.4 0.6 0.8</w:t>
      </w:r>
    </w:p>
    <w:p>
      <w:pPr>
        <w:pStyle w:val="Heading2"/>
      </w:pPr>
      <w:r>
        <w:t>Page 55</w:t>
      </w:r>
    </w:p>
    <w:p>
      <w:r>
        <w:t>* Concept: Updates model parameters in the direction of the steepest descent of the loss</w:t>
        <w:br/>
        <w:br/>
        <w:t>function.</w:t>
        <w:br/>
        <w:br/>
        <w:t>¢ Formula:</w:t>
        <w:br/>
        <w:t>§=0-7n- VJ(8)</w:t>
        <w:br/>
        <w:br/>
        <w:t>where 77 is the learning rate and VJ(8) is the gradient of the loss.</w:t>
        <w:br/>
        <w:br/>
        <w:t>¢ Limitation: Requires the entire dataset for each update, making it slow for large datasets.</w:t>
        <w:br/>
        <w:br/>
        <w:t>2. Stochastic Gradient Descent Deep Learning Optimizer</w:t>
        <w:br/>
        <w:br/>
        <w:t>¢ On large datasets, gradient descent may not be the best solution. We use</w:t>
        <w:br/>
        <w:t>stochastic gradient descent to solve the problem. The word stochastic refers</w:t>
        <w:br/>
        <w:t>to the algorithm's underlying unpredictability. Instead of using the entire</w:t>
        <w:br/>
        <w:t>dataset for each iteration, we use a random selection of data batches in</w:t>
        <w:br/>
        <w:t>stochastic gradient descent. As a result, we only sample a small portion of</w:t>
        <w:br/>
        <w:t>the dataset. The first step in this technique is to choose the starting</w:t>
        <w:br/>
        <w:t>parameters and learning rate. Then, in each iteration, mix the data at random</w:t>
        <w:br/>
        <w:t>to get an estimated minimum. When compared to the gradient descent</w:t>
        <w:br/>
        <w:t>approach, the path taken by the algorithm is full of noise since we are not</w:t>
        <w:br/>
        <w:t>using the entire dataset but only chunks of it for each iteration.</w:t>
        <w:br/>
        <w:br/>
        <w:t>As a result, SGD requires more iterations to attain the local minimum. The</w:t>
        <w:br/>
        <w:t>overall computing time increases as the number of iterations increases.</w:t>
        <w:br/>
        <w:br/>
        <w:t>However, even when the number of iterations is increased, the computation</w:t>
        <w:br/>
        <w:t>cost remains lower than that of the gradient descent optimizer. As a result, if</w:t>
        <w:br/>
        <w:t>the data is large and the processing time is a consideration, stochastic</w:t>
        <w:br/>
        <w:t>gradient descent should be favored over batch gradient descent.</w:t>
        <w:br/>
        <w:br/>
        <w:t>Concept: Updates parameters using one data sample at a time, making it faster than regular</w:t>
        <w:br/>
        <w:br/>
        <w:t>gradient descent.</w:t>
        <w:br/>
        <w:br/>
        <w:t>Formula:</w:t>
        <w:br/>
        <w:br/>
        <w:t>6=8-n- VI(6;2;,yi)</w:t>
        <w:br/>
        <w:br/>
        <w:t>where (2;, yi) is a single data point.</w:t>
        <w:br/>
        <w:br/>
        <w:t>¢ Limitation: Noisy updates can cause fluctuations, making convergence less stable.</w:t>
      </w:r>
    </w:p>
    <w:p>
      <w:pPr>
        <w:pStyle w:val="Heading2"/>
      </w:pPr>
      <w:r>
        <w:t>Page 56</w:t>
      </w:r>
    </w:p>
    <w:p>
      <w:r>
        <w:t>3. Mini-batch Stochastic Gradient Descent</w:t>
        <w:br/>
        <w:br/>
        <w:t>* MB-SGD is an extension of SGD algorithm. It overcomes the time-</w:t>
        <w:br/>
        <w:t>consuming complexity of SGD by taking a batch of points / subset of</w:t>
        <w:br/>
        <w:t>points from dataset to compute derivative.</w:t>
        <w:br/>
        <w:br/>
        <w:t>¢ Because the method employs batching, all of the training data does</w:t>
        <w:br/>
        <w:t>not need to be placed into memory, making the process more</w:t>
        <w:br/>
        <w:t>efficient.</w:t>
        <w:br/>
        <w:br/>
        <w:t>* In addition, the cost function in mini-batch gradient descent is noisier</w:t>
        <w:br/>
        <w:t>than that in batch gradient descent but smoother than that in</w:t>
        <w:br/>
        <w:t>stochastic gradient descent.</w:t>
        <w:br/>
        <w:br/>
        <w:t>© Concept: Combines the advantages of batch gradient descent and SGD by updating parameters</w:t>
        <w:br/>
        <w:br/>
        <w:t>using small batches of data.</w:t>
        <w:br/>
        <w:br/>
        <w:t>© Formula:</w:t>
        <w:br/>
        <w:br/>
        <w:t>1 n</w:t>
        <w:br/>
        <w:t>G=0-9-— VIO; 2i,%)</w:t>
        <w:br/>
        <w:br/>
        <w:t>i=1</w:t>
        <w:br/>
        <w:t>where n is the batch size.</w:t>
        <w:br/>
        <w:br/>
        <w:t>¢ Advantage: Balances speed and stability, making it widely used in practice.</w:t>
        <w:br/>
        <w:br/>
        <w:t>4. Adagrad(Adaptive Gradient Descent) Optimizer</w:t>
        <w:br/>
        <w:br/>
        <w:t>¢ Adaptive Gradient as the name suggests adopts the learning rateof</w:t>
        <w:br/>
        <w:t>parameters by updating it at each iteration depending on the position it is</w:t>
        <w:br/>
        <w:t>present, 1.e- by adapting slower learning rates when features are occurring</w:t>
        <w:br/>
        <w:t>frequently and adapting higher learning rate when features are infrequent.</w:t>
        <w:br/>
        <w:br/>
        <w:t>¢ Technically it acts on learning rate parameter by dividing the learning rate</w:t>
        <w:br/>
        <w:t>by the square root of gamma, which is the summation of all gradients</w:t>
        <w:br/>
        <w:t>squared.</w:t>
        <w:br/>
        <w:br/>
        <w:t>¢ In the update rule, AdaGrad modifies the general learning rate N at each</w:t>
        <w:br/>
        <w:t>step for all the parameters based on past computations. One of the biggest</w:t>
        <w:br/>
        <w:t>disadvantages is the accumulation of squared gradients in the denominator.</w:t>
        <w:br/>
        <w:t>Since every added term is positive, the accumulated sum keeps growing</w:t>
        <w:br/>
        <w:t>during the training. This makes the learning rate to shrink and eventually</w:t>
        <w:br/>
        <w:t>become small. This method is not very sensitive to master step size and also</w:t>
        <w:br/>
        <w:t>converges faster.</w:t>
      </w:r>
    </w:p>
    <w:p>
      <w:pPr>
        <w:pStyle w:val="Heading2"/>
      </w:pPr>
      <w:r>
        <w:t>Page 57</w:t>
      </w:r>
    </w:p>
    <w:p>
      <w:r>
        <w:t>Concept: Adapts the learning rate for each parameter based on the history of gradients, giving</w:t>
        <w:br/>
        <w:br/>
        <w:t>larger updates to less frequently updated parameters.</w:t>
        <w:br/>
        <w:br/>
        <w:t>Update Rule:</w:t>
        <w:br/>
        <w:br/>
        <w:t>6=0-</w:t>
        <w:br/>
        <w:br/>
        <w:t>where G is the sum of past squared gradients.</w:t>
        <w:br/>
        <w:t>Advantage: Handles sparse data well.</w:t>
        <w:br/>
        <w:br/>
        <w:t>Limitation: Learning rate may decay too much over time.</w:t>
        <w:br/>
        <w:br/>
        <w:t>5. AdaDelta</w:t>
        <w:br/>
        <w:br/>
        <w:t>¢ It is simply an extension of AdaGrad that seeks to reduce its</w:t>
        <w:br/>
        <w:t>monotonically decreasing learning rate. Instead of summing all the</w:t>
        <w:br/>
        <w:t>past gradients, AdaDelta restricts the no. of summation values to a</w:t>
        <w:br/>
        <w:t>limit (w). In AdaDelta, the sum of past gradients (w) is defined as</w:t>
        <w:br/>
        <w:t>“Decaying Average of all past squared gradients”. The current average</w:t>
        <w:br/>
        <w:t>at the iteration then depends only on the previous average and current</w:t>
        <w:br/>
        <w:t>gradient.</w:t>
        <w:br/>
        <w:br/>
        <w:t>Concept: A refinement of Adagrad that restricts the accumulation of past squared gradients,</w:t>
        <w:br/>
        <w:br/>
        <w:t>allowing learning rates to vary adaptively over time.</w:t>
        <w:br/>
        <w:t>Update Rule:</w:t>
        <w:br/>
        <w:br/>
        <w:t>n°9</w:t>
        <w:br/>
        <w:t>VElg’| +e</w:t>
        <w:br/>
        <w:br/>
        <w:t>with updates scaled by a running average of parameter updates.</w:t>
        <w:br/>
        <w:br/>
        <w:t>e Advantage: No manual tuning of learning rates and solves Adagrad's decay issue.</w:t>
        <w:br/>
        <w:t>6. RMSprop (Root Mean Square) Optimizer</w:t>
        <w:br/>
        <w:br/>
        <w:t>* Root Mean Squared Prop is another adaptive learning rate method that</w:t>
        <w:br/>
        <w:t>tries to improve AdaGrad. Instead of taking cumulative sum of</w:t>
        <w:br/>
        <w:t>squared gradients like in AdaGrad, we take the exponential moving</w:t>
        <w:br/>
        <w:t>average. The first step in both AdaGrad and RMSProp 1s identical.</w:t>
        <w:br/>
        <w:t>RMSProp simply divides learning rate by an exponentially decaying</w:t>
        <w:br/>
        <w:t>average.</w:t>
      </w:r>
    </w:p>
    <w:p>
      <w:pPr>
        <w:pStyle w:val="Heading2"/>
      </w:pPr>
      <w:r>
        <w:t>Page 58</w:t>
      </w:r>
    </w:p>
    <w:p>
      <w:r>
        <w:t>¢ Concept: A variant of Adagrad that resolves the issue of decaying learning rates by using an</w:t>
        <w:br/>
        <w:br/>
        <w:t>exponentially weighted moving average of past gradients.</w:t>
        <w:br/>
        <w:t>Update Rule:</w:t>
        <w:br/>
        <w:t>u]</w:t>
        <w:br/>
        <w:br/>
        <w:t>/ Elg?| +€ 9</w:t>
        <w:br/>
        <w:br/>
        <w:t>where E[g”] is the moving average of squared gradients.</w:t>
        <w:br/>
        <w:br/>
        <w:t>Advantage: Works well for non-stationary objectives (e.g., deep learning).</w:t>
        <w:br/>
        <w:br/>
        <w:t>7. Adaptive Moment Estimation (Adam) Deep Learning Optimizer</w:t>
        <w:br/>
        <w:br/>
        <w:t>* It is a combination of RMSProp and Momentum. This method</w:t>
        <w:br/>
        <w:t>computes adaptive learning rate for each parameter. In addition to</w:t>
        <w:br/>
        <w:t>storing the previous decaying average of squared gradients, it also</w:t>
        <w:br/>
        <w:t>holds the average of past gradient similar to Momentum. Thus, Adam</w:t>
        <w:br/>
        <w:t>behaves like a heavy ball with friction which prefers flat minima in</w:t>
        <w:br/>
        <w:t>error surface.</w:t>
        <w:br/>
        <w:br/>
        <w:t>W.1=(1—-A) w,—9V f,(w,)</w:t>
        <w:br/>
        <w:br/>
        <w:t>Momentum update Nesterov momentum update</w:t>
        <w:br/>
        <w:br/>
        <w:t>lookahead” gradient</w:t>
        <w:br/>
        <w:br/>
        <w:t>step (bit different thar</w:t>
        <w:br/>
        <w:t>momentum ‘onginal)</w:t>
        <w:br/>
        <w:t>step</w:t>
        <w:br/>
        <w:t>actual step</w:t>
        <w:br/>
        <w:br/>
        <w:t>Concept: Combines the benefits of RMSprop and momentum by using adaptive learning rates</w:t>
        <w:br/>
        <w:br/>
        <w:t>gradient</w:t>
        <w:br/>
        <w:t>step</w:t>
        <w:br/>
        <w:br/>
        <w:t>and maintaining exponentially moving averages of gradients and their squares.</w:t>
        <w:br/>
        <w:t>Update Rule:</w:t>
        <w:br/>
        <w:br/>
        <w:t>m</w:t>
        <w:br/>
        <w:t>" Vite</w:t>
        <w:br/>
        <w:br/>
        <w:t>where 7 and @ are bias-corrected estimates of the mean and variance of gradients.</w:t>
        <w:br/>
        <w:br/>
        <w:t>6=6-</w:t>
        <w:br/>
        <w:br/>
        <w:t>e Advantage: Fast convergence and widely used in deep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